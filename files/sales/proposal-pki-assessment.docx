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sv-SE"/>
        </w:rPr>
      </w:pPr>
    </w:p>
    <w:p>
      <w:pPr>
        <w:rPr>
          <w:lang w:val="sv-SE"/>
        </w:rPr>
      </w:pPr>
    </w:p>
    <w:p>
      <w:pPr>
        <w:rPr>
          <w:lang w:val="sv-SE"/>
        </w:rPr>
      </w:pPr>
    </w:p>
    <w:tbl>
      <w:tblPr>
        <w:tblStyle w:val="111"/>
        <w:tblpPr w:leftFromText="181" w:rightFromText="181" w:vertAnchor="page" w:horzAnchor="margin" w:tblpXSpec="right" w:tblpY="10701"/>
        <w:tblOverlap w:val="never"/>
        <w:tblW w:w="601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05"/>
        <w:gridCol w:w="30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0" w:hRule="exact"/>
        </w:trPr>
        <w:tc>
          <w:tcPr>
            <w:tcW w:w="3005" w:type="dxa"/>
          </w:tcPr>
          <w:p>
            <w:pPr>
              <w:pStyle w:val="315"/>
              <w:rPr>
                <w:lang w:val="sv-SE"/>
              </w:rPr>
            </w:pPr>
          </w:p>
        </w:tc>
        <w:tc>
          <w:tcPr>
            <w:tcW w:w="3005" w:type="dxa"/>
          </w:tcPr>
          <w:sdt>
            <w:sdtPr>
              <w:alias w:val="Offer"/>
              <w:tag w:val="{&quot;templafy&quot;:{&quot;id&quot;:&quot;b198bcd2-7aa2-4e92-a108-b904a65351e6&quot;}}"/>
              <w:id w:val="-266545024"/>
              <w:placeholder>
                <w:docPart w:val="DefaultPlaceholder_-1854013440"/>
              </w:placeholder>
            </w:sdtPr>
            <w:sdtContent>
              <w:p>
                <w:pPr>
                  <w:pStyle w:val="315"/>
                  <w:rPr>
                    <w:lang w:val="sv-SE"/>
                  </w:rPr>
                </w:pPr>
                <w:r>
                  <w:rPr>
                    <w:lang w:val="sv-SE"/>
                  </w:rPr>
                  <w:t>Anbud</w:t>
                </w:r>
              </w:p>
            </w:sdtContent>
          </w:sdt>
          <w:p>
            <w:pPr>
              <w:pStyle w:val="316"/>
              <w:rPr>
                <w:lang w:val="sv-SE"/>
              </w:rPr>
            </w:pPr>
            <w:r>
              <w:rPr>
                <w:rFonts w:hint="default"/>
                <w:lang w:val="sv-SE"/>
              </w:rPr>
              <w:t>Genomlysning av existerande AD CS-installation</w:t>
            </w:r>
          </w:p>
          <w:sdt>
            <w:sdtPr>
              <w:alias w:val="Date"/>
              <w:tag w:val="{&quot;templafy&quot;:{&quot;id&quot;:&quot;0218bea6-1973-435f-9ae7-27dc3d20e6f4&quot;}}"/>
              <w:id w:val="-1512825600"/>
              <w:placeholder>
                <w:docPart w:val="DefaultPlaceholder_-1854013440"/>
              </w:placeholder>
            </w:sdtPr>
            <w:sdtContent>
              <w:p>
                <w:pPr>
                  <w:pStyle w:val="317"/>
                  <w:rPr>
                    <w:lang w:val="sv-SE"/>
                  </w:rPr>
                </w:pPr>
                <w:r>
                  <w:rPr>
                    <w:rFonts w:hint="default"/>
                    <w:lang w:val="en-US"/>
                  </w:rPr>
                  <w:t>{{ __datestring }}</w:t>
                </w:r>
              </w:p>
            </w:sdtContent>
          </w:sdt>
          <w:p>
            <w:pPr>
              <w:pStyle w:val="318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{{ customer.name }}</w:t>
            </w:r>
          </w:p>
          <w:p>
            <w:pPr>
              <w:pStyle w:val="319"/>
              <w:rPr>
                <w:lang w:val="sv-SE"/>
              </w:rPr>
            </w:pPr>
          </w:p>
          <w:p>
            <w:pPr>
              <w:pStyle w:val="324"/>
              <w:framePr w:hSpace="0" w:wrap="auto" w:vAnchor="margin" w:hAnchor="text" w:xAlign="left" w:yAlign="inline"/>
              <w:rPr>
                <w:lang w:val="sv-S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4" w:hRule="exact"/>
        </w:trPr>
        <w:tc>
          <w:tcPr>
            <w:tcW w:w="3005" w:type="dxa"/>
          </w:tcPr>
          <w:p>
            <w:pPr>
              <w:pStyle w:val="273"/>
              <w:rPr>
                <w:lang w:val="sv-SE"/>
              </w:rPr>
            </w:pPr>
          </w:p>
        </w:tc>
        <w:tc>
          <w:tcPr>
            <w:tcW w:w="3005" w:type="dxa"/>
            <w:vAlign w:val="bottom"/>
          </w:tcPr>
          <w:tbl>
            <w:tblPr>
              <w:tblStyle w:val="111"/>
              <w:tblW w:w="0" w:type="auto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995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995" w:type="dxa"/>
                </w:tcPr>
                <w:sdt>
                  <w:sdtPr>
                    <w:alias w:val="OfficeName"/>
                    <w:tag w:val="{&quot;templafy&quot;:{&quot;id&quot;:&quot;1b9e6bb4-39bf-4e88-bf4d-36975dec5dce&quot;}}"/>
                    <w:id w:val="619962185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3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Atea Sverige AB</w:t>
                      </w:r>
                    </w:p>
                  </w:sdtContent>
                </w:sdt>
                <w:sdt>
                  <w:sdtPr>
                    <w:alias w:val="AddressOne"/>
                    <w:tag w:val="{&quot;templafy&quot;:{&quot;id&quot;:&quot;72d44f0d-3280-4cf4-8661-156de49b3c67&quot;}}"/>
                    <w:id w:val="-853425684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2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Spannmålsgatan 7</w:t>
                      </w:r>
                    </w:p>
                  </w:sdtContent>
                </w:sdt>
                <w:sdt>
                  <w:sdtPr>
                    <w:alias w:val="AddressTwo"/>
                    <w:tag w:val="{&quot;templafy&quot;:{&quot;id&quot;:&quot;22469cfb-16f6-4832-b903-df649ca1fd66&quot;}}"/>
                    <w:id w:val="-223914402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2"/>
                        <w:rPr>
                          <w:lang w:val="sv-SE"/>
                        </w:rPr>
                      </w:pPr>
                      <w:r>
                        <w:rPr>
                          <w:lang w:val="sv-SE"/>
                        </w:rPr>
                        <w:t>291 32 Kristianstad</w:t>
                      </w:r>
                    </w:p>
                  </w:sdtContent>
                </w:sdt>
                <w:sdt>
                  <w:sdtPr>
                    <w:rPr>
                      <w:vanish/>
                    </w:rPr>
                    <w:alias w:val="group"/>
                    <w:tag w:val="{&quot;templafy&quot;:{&quot;id&quot;:&quot;3ee042d3-eb28-490c-a5a2-d80bb92c0e77&quot;}}"/>
                    <w:id w:val="-305315156"/>
                    <w:placeholder>
                      <w:docPart w:val="DefaultPlaceholder_-1854013440"/>
                    </w:placeholder>
                  </w:sdtPr>
                  <w:sdtEndPr>
                    <w:rPr>
                      <w:vanish/>
                    </w:rPr>
                  </w:sdtEndPr>
                  <w:sdtContent>
                    <w:p>
                      <w:pPr>
                        <w:pStyle w:val="327"/>
                        <w:framePr w:hSpace="0" w:wrap="auto" w:vAnchor="margin" w:hAnchor="text" w:xAlign="left" w:yAlign="inline"/>
                        <w:rPr>
                          <w:vanish/>
                          <w:lang w:val="sv-SE"/>
                        </w:rPr>
                      </w:pPr>
                      <w:sdt>
                        <w:sdtPr>
                          <w:rPr>
                            <w:vanish/>
                          </w:rPr>
                          <w:alias w:val="group"/>
                          <w:tag w:val="{&quot;templafy&quot;:{&quot;id&quot;:&quot;a385517a-9469-4ea1-8cdb-61a3b6be91c2&quot;}}"/>
                          <w:id w:val="-1242251708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vanish/>
                          </w:rPr>
                        </w:sdtEndPr>
                        <w:sdtContent>
                          <w:r>
                            <w:rPr>
                              <w:vanish/>
                              <w:lang w:val="sv-SE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vanish/>
                              </w:rPr>
                              <w:alias w:val="AddressThree"/>
                              <w:tag w:val="{&quot;templafy&quot;:{&quot;id&quot;:&quot;f7d6600e-9028-4bcc-8ee9-ac5ea57cc009&quot;}}"/>
                              <w:id w:val="-1792286458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vanish/>
                              </w:rPr>
                            </w:sdtEndPr>
                            <w:sdtContent>
                              <w:r>
                                <w:rPr>
                                  <w:vanish/>
                                  <w:lang w:val="sv-SE"/>
                                </w:rPr>
                                <w:t xml:space="preserve"> </w:t>
                              </w:r>
                            </w:sdtContent>
                          </w:sdt>
                          <w:r>
                            <w:rPr>
                              <w:vanish/>
                              <w:lang w:val="sv-SE"/>
                            </w:rPr>
                            <w:t xml:space="preserve">, </w:t>
                          </w:r>
                        </w:sdtContent>
                      </w:sdt>
                      <w:sdt>
                        <w:sdtPr>
                          <w:rPr>
                            <w:vanish/>
                          </w:rPr>
                          <w:alias w:val="AddressFour"/>
                          <w:tag w:val="{&quot;templafy&quot;:{&quot;id&quot;:&quot;854f6cc1-f13a-43c4-b8cf-a0e0800605a9&quot;}}"/>
                          <w:id w:val="-806168381"/>
                          <w:placeholder>
                            <w:docPart w:val="DefaultPlaceholder_-1854013440"/>
                          </w:placeholder>
                        </w:sdtPr>
                        <w:sdtEndPr>
                          <w:rPr>
                            <w:vanish/>
                          </w:rPr>
                        </w:sdtEndPr>
                        <w:sdtContent>
                          <w:r>
                            <w:rPr>
                              <w:vanish/>
                              <w:lang w:val="sv-SE"/>
                            </w:rPr>
                            <w:t xml:space="preserve"> </w:t>
                          </w:r>
                        </w:sdtContent>
                      </w:sdt>
                    </w:p>
                  </w:sdtContent>
                </w:sdt>
                <w:p>
                  <w:pPr>
                    <w:pStyle w:val="272"/>
                    <w:spacing w:line="14" w:lineRule="exact"/>
                    <w:rPr>
                      <w:sz w:val="2"/>
                      <w:szCs w:val="2"/>
                      <w:lang w:val="sv-SE"/>
                    </w:rPr>
                  </w:pPr>
                </w:p>
                <w:sdt>
                  <w:sdtPr>
                    <w:alias w:val="group"/>
                    <w:tag w:val="{&quot;templafy&quot;:{&quot;id&quot;:&quot;8a3f0d76-fc7e-4f04-b327-414362563d9c&quot;}}"/>
                    <w:id w:val="-326595762"/>
                    <w:placeholder>
                      <w:docPart w:val="DefaultPlaceholder_-1854013440"/>
                    </w:placeholder>
                  </w:sdtPr>
                  <w:sdtContent>
                    <w:p>
                      <w:pPr>
                        <w:pStyle w:val="272"/>
                        <w:rPr>
                          <w:lang w:val="sv-SE"/>
                        </w:rPr>
                      </w:pPr>
                      <w:sdt>
                        <w:sdtPr>
                          <w:alias w:val="OrgNo"/>
                          <w:tag w:val="{&quot;templafy&quot;:{&quot;id&quot;:&quot;4cb2d389-6dc7-4c53-bf75-46e0ae087806&quot;}}"/>
                          <w:id w:val="-1783026932"/>
                          <w:placeholder>
                            <w:docPart w:val="8287823C7615457C8A1497C9D03F7786"/>
                          </w:placeholder>
                        </w:sdtPr>
                        <w:sdtContent>
                          <w:r>
                            <w:rPr>
                              <w:lang w:val="sv-SE"/>
                            </w:rPr>
                            <w:t>Organisationsnr</w:t>
                          </w:r>
                        </w:sdtContent>
                      </w:sdt>
                      <w:r>
                        <w:rPr>
                          <w:lang w:val="sv-SE"/>
                        </w:rPr>
                        <w:t xml:space="preserve">: </w:t>
                      </w:r>
                      <w:sdt>
                        <w:sdtPr>
                          <w:alias w:val="OrgNo"/>
                          <w:tag w:val="{&quot;templafy&quot;:{&quot;id&quot;:&quot;e19f9df8-9e13-42ba-84df-eceeda6b0fc0&quot;}}"/>
                          <w:id w:val="-2021619604"/>
                          <w:placeholder>
                            <w:docPart w:val="DefaultPlaceholder_-1854013440"/>
                          </w:placeholder>
                        </w:sdtPr>
                        <w:sdtContent>
                          <w:r>
                            <w:rPr>
                              <w:lang w:val="sv-SE"/>
                            </w:rPr>
                            <w:t>556448-0282</w:t>
                          </w:r>
                        </w:sdtContent>
                      </w:sdt>
                      <w:r>
                        <w:rPr>
                          <w:lang w:val="sv-SE"/>
                        </w:rPr>
                        <w:t xml:space="preserve"> </w:t>
                      </w:r>
                    </w:p>
                  </w:sdtContent>
                </w:sdt>
              </w:tc>
            </w:tr>
          </w:tbl>
          <w:p>
            <w:pPr>
              <w:pStyle w:val="272"/>
              <w:rPr>
                <w:lang w:val="sv-SE"/>
              </w:rPr>
            </w:pPr>
          </w:p>
        </w:tc>
      </w:tr>
    </w:tbl>
    <w:p>
      <w:pPr>
        <w:rPr>
          <w:lang w:val="sv-SE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2268" w:right="1134" w:bottom="567" w:left="1418" w:header="1276" w:footer="567" w:gutter="0"/>
          <w:cols w:space="708" w:num="1"/>
          <w:docGrid w:linePitch="360" w:charSpace="0"/>
        </w:sectPr>
      </w:pPr>
      <w:r>
        <w:rPr>
          <w:lang w:val="sv-SE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4501515</wp:posOffset>
                </wp:positionH>
                <wp:positionV relativeFrom="page">
                  <wp:posOffset>7005320</wp:posOffset>
                </wp:positionV>
                <wp:extent cx="2339975" cy="3418205"/>
                <wp:effectExtent l="0" t="0" r="0" b="0"/>
                <wp:wrapNone/>
                <wp:docPr id="3" name="Frontpage Titlebox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0000" cy="3418351"/>
                        </a:xfrm>
                        <a:prstGeom prst="roundRect">
                          <a:avLst>
                            <a:gd name="adj" fmla="val 6972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line="14" w:lineRule="exact"/>
                              <w:rPr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180000" tIns="180000" rIns="18000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Frontpage Titlebox" o:spid="_x0000_s1026" o:spt="2" style="position:absolute;left:0pt;margin-left:354.45pt;margin-top:551.6pt;height:269.15pt;width:184.25pt;mso-position-horizontal-relative:page;mso-position-vertical-relative:page;z-index:-251656192;mso-width-relative:page;mso-height-relative:page;" fillcolor="#6CAC20 [3214]" filled="t" stroked="f" coordsize="21600,21600" arcsize="0.0697222222222222" o:gfxdata="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BYAAABkcnMvUEsBAhQAFAAAAAgAh07iQNvZMjTcAAAADgEA&#10;AA8AAAAAAAAAAQAgAAAAOAAAAGRycy9kb3ducmV2LnhtbFBLAQIUABQAAAAIAIdO4kCvZiOfOQIA&#10;AHkEAAAOAAAAAAAAAAEAIAAAAEEBAABkcnMvZTJvRG9jLnhtbFBLBQYAAAAABgAGAFkBAADsBQAA&#10;AAA=&#10;">
                <v:fill on="t" focussize="0,0"/>
                <v:stroke on="f"/>
                <v:imagedata o:title=""/>
                <o:lock v:ext="edit" aspectratio="f"/>
                <v:textbox inset="5mm,5mm,5mm,0mm">
                  <w:txbxContent>
                    <w:p>
                      <w:pPr>
                        <w:spacing w:line="14" w:lineRule="exact"/>
                        <w:rPr>
                          <w:lang w:val="sv-SE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Sammanfattning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Detta dokument beskriver ett anbud för genomlysning av {{ customer.simple_name }}s PKI-system baserad på Microsoft Active Directory Certificate Services (AD CS).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Syftet med genomlysningen är att ge både Atea och {{ customer.simple_name }} en bättre förståelse för hur PKI-systemet är uppsatt idag, och att agera beslutsunderlag för ett uppföljande anbud kring PKI-tjänster.</w:t>
      </w: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Omfattning och kostnadsberäkning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1" w:name="_GoBack"/>
      <w:bookmarkEnd w:id="1"/>
      <w:r>
        <w:rPr>
          <w:rFonts w:hint="default"/>
          <w:lang w:val="en-US"/>
        </w:rPr>
        <w:t>I en genomlysning av PKI-systemet ingår det verktyg som {{ customer.simple_name }} behöver för att samla in information om systemet, konsulttjänster för analys av resultatet, samt en slutrapport som {{ customer.simple_name }} kan diskutera tillsammans med en konsult från Atea.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Tjänsten omfattar endast en (1) CA-hierarki, dvs certifikatutfärdare som delar samma root CA. Ytterligare CA-hierarkier kan läggas till vid behov mot en extra kostad om 8 000 SEK per CA-hierarki.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Alla tjänster erbjuds på distans till ett fastpris av 26 000 SEK enligt nedan:</w:t>
      </w:r>
    </w:p>
    <w:p>
      <w:pPr>
        <w:rPr>
          <w:rFonts w:hint="default"/>
          <w:lang w:val="en-US"/>
        </w:rPr>
      </w:pP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Tjänst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FFFFFF" w:sz="18" w:space="0"/>
              <w:right w:val="single" w:color="9BBB59" w:sz="8" w:space="0"/>
            </w:tcBorders>
            <w:shd w:val="clear" w:color="auto" w:fill="9BBB59"/>
          </w:tcPr>
          <w:p>
            <w:pPr>
              <w:rPr>
                <w:rFonts w:hint="default"/>
                <w:color w:val="FFFFFF"/>
                <w:vertAlign w:val="baseline"/>
                <w:lang w:val="en-US"/>
              </w:rPr>
            </w:pPr>
            <w:r>
              <w:rPr>
                <w:rFonts w:hint="default"/>
                <w:color w:val="FFFFFF"/>
                <w:vertAlign w:val="baseline"/>
                <w:lang w:val="en-US"/>
              </w:rPr>
              <w:t>Detaljerad beskrivning av tjänst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Insamling av data för en (1) CA-hierarki</w:t>
            </w:r>
          </w:p>
        </w:tc>
        <w:tc>
          <w:tcPr>
            <w:tcW w:w="5341" w:type="dxa"/>
            <w:tcBorders>
              <w:top w:val="single" w:color="FFFFFF" w:sz="1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Insamlingen av datat skall göras med hjälp av en PowerShell-modul som tillhandahålls av Atea.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Analys av insamlad data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Slutrapport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Levereras i PDF-format.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Diskussion av slutrapport</w:t>
            </w:r>
          </w:p>
        </w:tc>
        <w:tc>
          <w:tcPr>
            <w:tcW w:w="5341" w:type="dxa"/>
            <w:tcBorders>
              <w:top w:val="single" w:color="9BBB59" w:sz="8" w:space="0"/>
              <w:left w:val="single" w:color="9BBB59" w:sz="8" w:space="0"/>
              <w:bottom w:val="single" w:color="9BBB59" w:sz="8" w:space="0"/>
              <w:right w:val="single" w:color="9BBB59" w:sz="8" w:space="0"/>
            </w:tcBorders>
            <w:shd w:val="clear" w:color="auto" w:fill="FFFFFF"/>
          </w:tcPr>
          <w:p>
            <w:pPr>
              <w:rPr>
                <w:rFonts w:hint="default"/>
                <w:color w:val="000000"/>
                <w:vertAlign w:val="baseline"/>
                <w:lang w:val="en-US"/>
              </w:rPr>
            </w:pPr>
            <w:r>
              <w:rPr>
                <w:rFonts w:hint="default"/>
                <w:color w:val="000000"/>
                <w:vertAlign w:val="baseline"/>
                <w:lang w:val="en-US"/>
              </w:rPr>
              <w:t>Via videomöte.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Kundens Ansvar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1515745</wp:posOffset>
                </wp:positionV>
                <wp:extent cx="1229360" cy="1914525"/>
                <wp:effectExtent l="0" t="0" r="889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32680" y="7052310"/>
                          <a:ext cx="1229360" cy="1914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1032510" cy="1355725"/>
                                  <wp:effectExtent l="0" t="0" r="15240" b="15875"/>
                                  <wp:docPr id="6" name="Picture 6" descr="signal-2022-05-06-141323_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 descr="signal-2022-05-06-141323_00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32510" cy="135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Bastian Fredriksson</w:t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/>
                                <w:lang w:val="en-US"/>
                              </w:rPr>
                              <w:t>Senior Consultant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 w:eastAsia="zh-CN"/>
                              </w:rPr>
                              <w:t>+46 4 426 96 48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4.65pt;margin-top:119.35pt;height:150.75pt;width:96.8pt;z-index:251661312;mso-width-relative:page;mso-height-relative:page;" fillcolor="#FFFFFF [3201]" filled="t" stroked="f" coordsize="21600,21600" o:gfxdata="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4VqdLtcAAAALAQAADwAAAAAAAAABACAAAAA4AAAAZHJzL2Rvd25yZXYueG1sUEsBAhQAFAAAAAgA&#10;h07iQJMuPM1JAgAAmwQAAA4AAAAAAAAAAQAgAAAAPAEAAGRycy9lMm9Eb2MueG1sUEsFBgAAAAAG&#10;AAYAWQEAAP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1032510" cy="1355725"/>
                            <wp:effectExtent l="0" t="0" r="15240" b="15875"/>
                            <wp:docPr id="6" name="Picture 6" descr="signal-2022-05-06-141323_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 descr="signal-2022-05-06-141323_00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32510" cy="135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Bastian Fredriksson</w:t>
                      </w:r>
                      <w:r>
                        <w:rPr>
                          <w:rFonts w:hint="default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/>
                          <w:lang w:val="en-US"/>
                        </w:rPr>
                        <w:t>Senior Consultant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 w:eastAsia="zh-CN"/>
                        </w:rPr>
                        <w:t>+46 4 426 96 48</w:t>
                      </w:r>
                    </w:p>
                    <w:p>
                      <w:pPr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>Verktyget som tillhandahålls av Atea skall köras på AD CS-servrarna av behörig personal enligt instruktion från Atea. {{ customer.simple_name }} är ansvariga för att dela insamlad information med konsult för uppföljande analys. Atea kan bistå med att upprätta en säker kommunikationskanal som {{ customer.simple_name }} kan använda för att skicka informationen.</w:t>
      </w:r>
    </w:p>
    <w:sectPr>
      <w:headerReference r:id="rId9" w:type="default"/>
      <w:footerReference r:id="rId10" w:type="default"/>
      <w:pgSz w:w="11906" w:h="16838"/>
      <w:pgMar w:top="720" w:right="720" w:bottom="720" w:left="720" w:header="1276" w:footer="567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lang w:val="sv-SE"/>
      </w:rPr>
    </w:pPr>
    <w:r>
      <w:rPr>
        <w:lang w:val="sv-SE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posOffset>10100945</wp:posOffset>
              </wp:positionV>
              <wp:extent cx="3430270" cy="591185"/>
              <wp:effectExtent l="0" t="0" r="0" b="0"/>
              <wp:wrapNone/>
              <wp:docPr id="11" name="Classificati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/>
                    </wps:cNvSpPr>
                    <wps:spPr>
                      <a:xfrm>
                        <a:off x="0" y="0"/>
                        <a:ext cx="3430270" cy="59107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26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>{{ classification 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Classification" o:spid="_x0000_s1026" o:spt="202" type="#_x0000_t202" style="position:absolute;left:0pt;margin-top:795.35pt;height:46.55pt;width:270.1pt;mso-position-horizontal:left;mso-position-horizontal-relative:page;mso-position-vertical-relative:page;z-index:251664384;mso-width-relative:page;mso-height-relative:page;" fillcolor="#FFFFFF [3201]" filled="t" stroked="f" coordsize="21600,21600" o:gfxdata="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DAkdKn2QAAAAoBAAAPAAAAAAAAAAEAIAAAADgAAABk&#10;cnMvZG93bnJldi54bWxQSwECFAAUAAAACACHTuJA0h07tWECAADOBAAADgAAAAAAAAABACAAAAA+&#10;AQAAZHJzL2Uyb0RvYy54bWxQSwUGAAAAAAYABgBZAQAAEQYAAAAA&#10;">
              <v:fill on="t" focussize="0,0"/>
              <v:stroke on="f" weight="0.5pt"/>
              <v:imagedata o:title=""/>
              <o:lock v:ext="edit" aspectratio="t"/>
              <v:textbox inset="10mm,1.27mm,2.54mm,1.27mm">
                <w:txbxContent>
                  <w:p>
                    <w:pPr>
                      <w:pStyle w:val="326"/>
                      <w:rPr>
                        <w:rFonts w:hint="default"/>
                        <w:lang w:val="en-US"/>
                      </w:rPr>
                    </w:pPr>
                    <w:r>
                      <w:rPr>
                        <w:rFonts w:hint="default"/>
                        <w:lang w:val="en-US"/>
                      </w:rPr>
                      <w:t>{{ classification }}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lang w:val="sv-S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  <w:rPr>
        <w:lang w:val="sv-SE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rStyle w:val="88"/>
        <w:lang w:val="sv-SE"/>
      </w:rPr>
    </w:pPr>
    <w:r>
      <w:rPr>
        <w:rStyle w:val="88"/>
        <w:lang w:val="sv-SE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5542915</wp:posOffset>
              </wp:positionH>
              <wp:positionV relativeFrom="page">
                <wp:posOffset>10048875</wp:posOffset>
              </wp:positionV>
              <wp:extent cx="2017395" cy="640715"/>
              <wp:effectExtent l="0" t="0" r="0" b="0"/>
              <wp:wrapNone/>
              <wp:docPr id="5" name="Pagen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17395" cy="640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jc w:val="right"/>
                            <w:rPr>
                              <w:rStyle w:val="88"/>
                              <w:lang w:val="sv-SE"/>
                            </w:rPr>
                          </w:pPr>
                          <w:sdt>
                            <w:sdtPr>
                              <w:rPr>
                                <w:rStyle w:val="88"/>
                              </w:rPr>
                              <w:alias w:val="Page"/>
                              <w:tag w:val="{&quot;templafy&quot;:{&quot;id&quot;:&quot;d9735865-f976-4e52-8bd4-448a4e12f4ce&quot;}}"/>
                              <w:id w:val="-1301308020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88"/>
                              </w:rPr>
                            </w:sdtEndPr>
                            <w:sdtContent>
                              <w:r>
                                <w:rPr>
                                  <w:rStyle w:val="88"/>
                                  <w:lang w:val="sv-SE"/>
                                </w:rPr>
                                <w:t>Sida</w:t>
                              </w:r>
                            </w:sdtContent>
                          </w:sdt>
                          <w:r>
                            <w:rPr>
                              <w:rStyle w:val="88"/>
                              <w:lang w:val="sv-SE"/>
                            </w:rPr>
                            <w:t xml:space="preserve"> 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begin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instrText xml:space="preserve"> PAGE  </w:instrTex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separate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t>4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end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Style w:val="88"/>
                              </w:rPr>
                              <w:alias w:val="Of"/>
                              <w:tag w:val="{&quot;templafy&quot;:{&quot;id&quot;:&quot;66ad91fe-9276-492b-ae05-e98f73467313&quot;}}"/>
                              <w:id w:val="-1935511447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rStyle w:val="88"/>
                              </w:rPr>
                            </w:sdtEndPr>
                            <w:sdtContent>
                              <w:r>
                                <w:rPr>
                                  <w:rStyle w:val="88"/>
                                  <w:lang w:val="sv-SE"/>
                                </w:rPr>
                                <w:t>av</w:t>
                              </w:r>
                            </w:sdtContent>
                          </w:sdt>
                          <w:r>
                            <w:rPr>
                              <w:rStyle w:val="88"/>
                              <w:lang w:val="sv-SE"/>
                            </w:rPr>
                            <w:t xml:space="preserve"> 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begin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instrText xml:space="preserve"> NUMPAGES  </w:instrTex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separate"/>
                          </w:r>
                          <w:r>
                            <w:rPr>
                              <w:rStyle w:val="88"/>
                              <w:lang w:val="sv-SE"/>
                            </w:rPr>
                            <w:t>4</w:t>
                          </w:r>
                          <w:r>
                            <w:rPr>
                              <w:rStyle w:val="88"/>
                              <w:lang w:val="sv-SE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360000" bIns="36000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ageno" o:spid="_x0000_s1026" o:spt="202" type="#_x0000_t202" style="position:absolute;left:0pt;margin-left:436.45pt;margin-top:791.25pt;height:50.45pt;width:158.85pt;mso-position-horizontal-relative:page;mso-position-vertical-relative:page;z-index:251663360;mso-width-relative:page;mso-height-relative:page;" filled="f" stroked="f" coordsize="21600,21600" o:gfxdata="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Oq1XitwAAAAOAQAADwAAAAAAAAABACAA&#10;AAA4AAAAZHJzL2Rvd25yZXYueG1sUEsBAhQAFAAAAAgAh07iQICSFqssAgAAaQQAAA4AAAAAAAAA&#10;AQAgAAAAQQEAAGRycy9lMm9Eb2MueG1sUEsFBgAAAAAGAAYAWQEAAN8FAAAAAA==&#10;">
              <v:fill on="f" focussize="0,0"/>
              <v:stroke on="f" weight="0.5pt"/>
              <v:imagedata o:title=""/>
              <o:lock v:ext="edit" aspectratio="f"/>
              <v:textbox inset="0mm,0mm,10mm,10mm">
                <w:txbxContent>
                  <w:p>
                    <w:pPr>
                      <w:jc w:val="right"/>
                      <w:rPr>
                        <w:rStyle w:val="88"/>
                        <w:lang w:val="sv-SE"/>
                      </w:rPr>
                    </w:pPr>
                    <w:sdt>
                      <w:sdtPr>
                        <w:rPr>
                          <w:rStyle w:val="88"/>
                        </w:rPr>
                        <w:alias w:val="Page"/>
                        <w:tag w:val="{&quot;templafy&quot;:{&quot;id&quot;:&quot;d9735865-f976-4e52-8bd4-448a4e12f4ce&quot;}}"/>
                        <w:id w:val="-1301308020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rStyle w:val="88"/>
                        </w:rPr>
                      </w:sdtEndPr>
                      <w:sdtContent>
                        <w:r>
                          <w:rPr>
                            <w:rStyle w:val="88"/>
                            <w:lang w:val="sv-SE"/>
                          </w:rPr>
                          <w:t>Sida</w:t>
                        </w:r>
                      </w:sdtContent>
                    </w:sdt>
                    <w:r>
                      <w:rPr>
                        <w:rStyle w:val="88"/>
                        <w:lang w:val="sv-SE"/>
                      </w:rPr>
                      <w:t xml:space="preserve"> </w:t>
                    </w:r>
                    <w:r>
                      <w:rPr>
                        <w:rStyle w:val="88"/>
                        <w:lang w:val="sv-SE"/>
                      </w:rPr>
                      <w:fldChar w:fldCharType="begin"/>
                    </w:r>
                    <w:r>
                      <w:rPr>
                        <w:rStyle w:val="88"/>
                        <w:lang w:val="sv-SE"/>
                      </w:rPr>
                      <w:instrText xml:space="preserve"> PAGE  </w:instrText>
                    </w:r>
                    <w:r>
                      <w:rPr>
                        <w:rStyle w:val="88"/>
                        <w:lang w:val="sv-SE"/>
                      </w:rPr>
                      <w:fldChar w:fldCharType="separate"/>
                    </w:r>
                    <w:r>
                      <w:rPr>
                        <w:rStyle w:val="88"/>
                        <w:lang w:val="sv-SE"/>
                      </w:rPr>
                      <w:t>4</w:t>
                    </w:r>
                    <w:r>
                      <w:rPr>
                        <w:rStyle w:val="88"/>
                        <w:lang w:val="sv-SE"/>
                      </w:rPr>
                      <w:fldChar w:fldCharType="end"/>
                    </w:r>
                    <w:r>
                      <w:rPr>
                        <w:rStyle w:val="88"/>
                        <w:lang w:val="sv-SE"/>
                      </w:rPr>
                      <w:t xml:space="preserve"> </w:t>
                    </w:r>
                    <w:sdt>
                      <w:sdtPr>
                        <w:rPr>
                          <w:rStyle w:val="88"/>
                        </w:rPr>
                        <w:alias w:val="Of"/>
                        <w:tag w:val="{&quot;templafy&quot;:{&quot;id&quot;:&quot;66ad91fe-9276-492b-ae05-e98f73467313&quot;}}"/>
                        <w:id w:val="-1935511447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rStyle w:val="88"/>
                        </w:rPr>
                      </w:sdtEndPr>
                      <w:sdtContent>
                        <w:r>
                          <w:rPr>
                            <w:rStyle w:val="88"/>
                            <w:lang w:val="sv-SE"/>
                          </w:rPr>
                          <w:t>av</w:t>
                        </w:r>
                      </w:sdtContent>
                    </w:sdt>
                    <w:r>
                      <w:rPr>
                        <w:rStyle w:val="88"/>
                        <w:lang w:val="sv-SE"/>
                      </w:rPr>
                      <w:t xml:space="preserve"> </w:t>
                    </w:r>
                    <w:r>
                      <w:rPr>
                        <w:rStyle w:val="88"/>
                        <w:lang w:val="sv-SE"/>
                      </w:rPr>
                      <w:fldChar w:fldCharType="begin"/>
                    </w:r>
                    <w:r>
                      <w:rPr>
                        <w:rStyle w:val="88"/>
                        <w:lang w:val="sv-SE"/>
                      </w:rPr>
                      <w:instrText xml:space="preserve"> NUMPAGES  </w:instrText>
                    </w:r>
                    <w:r>
                      <w:rPr>
                        <w:rStyle w:val="88"/>
                        <w:lang w:val="sv-SE"/>
                      </w:rPr>
                      <w:fldChar w:fldCharType="separate"/>
                    </w:r>
                    <w:r>
                      <w:rPr>
                        <w:rStyle w:val="88"/>
                        <w:lang w:val="sv-SE"/>
                      </w:rPr>
                      <w:t>4</w:t>
                    </w:r>
                    <w:r>
                      <w:rPr>
                        <w:rStyle w:val="88"/>
                        <w:lang w:val="sv-SE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Style w:val="88"/>
        <w:lang w:val="sv-SE"/>
      </w:rPr>
      <w:fldChar w:fldCharType="begin"/>
    </w:r>
    <w:r>
      <w:rPr>
        <w:rStyle w:val="88"/>
        <w:lang w:val="sv-SE"/>
      </w:rPr>
      <w:instrText xml:space="preserve"> STYLEREF  "Frontpage DocumentName" </w:instrText>
    </w:r>
    <w:r>
      <w:rPr>
        <w:rStyle w:val="88"/>
        <w:lang w:val="sv-SE"/>
      </w:rPr>
      <w:fldChar w:fldCharType="separate"/>
    </w:r>
    <w:r>
      <w:rPr>
        <w:rStyle w:val="88"/>
        <w:lang w:val="sv-SE"/>
      </w:rPr>
      <w:fldChar w:fldCharType="end"/>
    </w:r>
    <w:r>
      <w:rPr>
        <w:rStyle w:val="88"/>
        <w:lang w:val="sv-SE"/>
      </w:rPr>
      <w:t xml:space="preserve"> </w:t>
    </w:r>
    <w:r>
      <w:rPr>
        <w:rStyle w:val="88"/>
        <w:lang w:val="sv-SE"/>
      </w:rPr>
      <w:sym w:font="Symbol" w:char="F0B7"/>
    </w:r>
    <w:r>
      <w:rPr>
        <w:rStyle w:val="88"/>
        <w:lang w:val="sv-SE"/>
      </w:rPr>
      <w:t xml:space="preserve"> </w:t>
    </w:r>
    <w:sdt>
      <w:sdtPr>
        <w:rPr>
          <w:rStyle w:val="88"/>
        </w:rPr>
        <w:alias w:val="Date"/>
        <w:tag w:val="{&quot;templafy&quot;:{&quot;id&quot;:&quot;a6053cf9-d903-4575-9d0b-18805adc7549&quot;}}"/>
        <w:id w:val="377903706"/>
        <w:placeholder>
          <w:docPart w:val="DefaultPlaceholder_-1854013440"/>
        </w:placeholder>
      </w:sdtPr>
      <w:sdtEndPr>
        <w:rPr>
          <w:rStyle w:val="88"/>
        </w:rPr>
      </w:sdtEndPr>
      <w:sdtContent>
        <w:r>
          <w:rPr>
            <w:rStyle w:val="88"/>
            <w:lang w:val="sv-SE"/>
          </w:rPr>
          <w:t>fredag 6 maj 2022</w:t>
        </w:r>
      </w:sdtContent>
    </w:sdt>
  </w:p>
  <w:p>
    <w:pPr>
      <w:pStyle w:val="37"/>
      <w:rPr>
        <w:lang w:val="sv-S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pPr w:leftFromText="142" w:rightFromText="142" w:vertAnchor="page" w:horzAnchor="page" w:tblpX="9689" w:tblpY="34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860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891" w:hRule="exact"/>
      </w:trPr>
      <w:tc>
        <w:tcPr>
          <w:tcW w:w="1860" w:type="dxa"/>
          <w:shd w:val="clear" w:color="auto" w:fill="auto"/>
        </w:tcPr>
        <w:p>
          <w:pPr>
            <w:pStyle w:val="325"/>
            <w:wordWrap w:val="0"/>
            <w:rPr>
              <w:rFonts w:hint="default"/>
              <w:lang w:val="en-US"/>
            </w:rPr>
          </w:pPr>
          <w:bookmarkStart w:id="0" w:name="SD_CustomerLogo" w:colFirst="0" w:colLast="0"/>
          <w:r>
            <w:rPr>
              <w:rFonts w:hint="default"/>
              <w:lang w:val="en-US"/>
            </w:rPr>
            <w:br w:type="textWrapping"/>
          </w:r>
          <w:r>
            <w:rPr>
              <w:rFonts w:hint="default"/>
              <w:lang w:val="en-US"/>
            </w:rPr>
            <w:t>{{ __logo }}</w:t>
          </w:r>
        </w:p>
      </w:tc>
    </w:tr>
    <w:bookmarkEnd w:id="0"/>
  </w:tbl>
  <w:p>
    <w:pPr>
      <w:pStyle w:val="40"/>
      <w:rPr>
        <w:rFonts w:hint="default"/>
        <w:lang w:val="en-US"/>
      </w:rPr>
    </w:pP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387985</wp:posOffset>
          </wp:positionV>
          <wp:extent cx="699135" cy="182880"/>
          <wp:effectExtent l="0" t="0" r="5715" b="7620"/>
          <wp:wrapNone/>
          <wp:docPr id="46971499" name="LogoHid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971499" name="LogoHide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135" cy="1828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sv-SE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363855</wp:posOffset>
              </wp:positionH>
              <wp:positionV relativeFrom="page">
                <wp:posOffset>1008380</wp:posOffset>
              </wp:positionV>
              <wp:extent cx="6840220" cy="6934200"/>
              <wp:effectExtent l="0" t="0" r="0" b="0"/>
              <wp:wrapNone/>
              <wp:docPr id="8" name="Pictureplacehold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40000" cy="6934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111"/>
                            <w:tblW w:w="0" w:type="auto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none" w:color="auto" w:sz="0" w:space="0"/>
                              <w:insideV w:val="none" w:color="auto" w:sz="0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10776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13041" w:hRule="exact"/>
                            </w:trPr>
                            <w:tc>
                              <w:tcPr>
                                <w:tcW w:w="10776" w:type="dxa"/>
                              </w:tcPr>
                              <w:p>
                                <w:pPr>
                                  <w:rPr>
                                    <w:lang w:val="sv-SE"/>
                                  </w:rPr>
                                </w:pPr>
                                <w:r>
                                  <w:rPr>
                                    <w:lang w:val="sv-SE"/>
                                  </w:rPr>
                                  <w:drawing>
                                    <wp:inline distT="0" distB="0" distL="0" distR="0">
                                      <wp:extent cx="7081520" cy="7081520"/>
                                      <wp:effectExtent l="0" t="0" r="5080" b="5080"/>
                                      <wp:docPr id="22" name="Bilde 22" descr="Et bilde som inneholder person, innendørs&#10;&#10;Automatisk generert beskrivels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2" name="Bilde 22" descr="Et bilde som inneholder person, innendørs&#10;&#10;Automatisk generert beskrivelse"/>
                                              <pic:cNvPicPr>
                                                <a:picLocks noChangeAspect="1"/>
                                              </pic:cNvPicPr>
                                            </pic:nvPicPr>
                                            <pic:blipFill>
                                              <a:blip r:embed="rId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7112106" cy="711210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</w:tbl>
                        <w:p>
                          <w:pPr>
                            <w:rPr>
                              <w:lang w:val="sv-SE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Pictureplaceholder" o:spid="_x0000_s1026" o:spt="202" type="#_x0000_t202" style="position:absolute;left:0pt;margin-left:28.65pt;margin-top:79.4pt;height:546pt;width:538.6pt;mso-position-horizontal-relative:page;mso-position-vertical-relative:page;z-index:251662336;mso-width-relative:page;mso-height-relative:page;" filled="f" stroked="f" coordsize="21600,21600" o:gfxdata="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BYAAABkcnMvUEsBAhQAFAAAAAgAh07iQHXi6/DaAAAADAEAAA8AAAAAAAAAAQAgAAAA&#10;OAAAAGRycy9kb3ducmV2LnhtbFBLAQIUABQAAAAIAIdO4kD/AJ+RLAIAAGwEAAAOAAAAAAAAAAEA&#10;IAAAAD8BAABkcnMvZTJvRG9jLnhtbFBLBQYAAAAABgAGAFkBAADdBQ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tbl>
                    <w:tblPr>
                      <w:tblStyle w:val="111"/>
                      <w:tblW w:w="0" w:type="auto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none" w:color="auto" w:sz="0" w:space="0"/>
                        <w:insideV w:val="none" w:color="auto" w:sz="0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10776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13041" w:hRule="exact"/>
                      </w:trPr>
                      <w:tc>
                        <w:tcPr>
                          <w:tcW w:w="10776" w:type="dxa"/>
                        </w:tcPr>
                        <w:p>
                          <w:pPr>
                            <w:rPr>
                              <w:lang w:val="sv-SE"/>
                            </w:rPr>
                          </w:pPr>
                          <w:r>
                            <w:rPr>
                              <w:lang w:val="sv-SE"/>
                            </w:rPr>
                            <w:drawing>
                              <wp:inline distT="0" distB="0" distL="0" distR="0">
                                <wp:extent cx="7081520" cy="7081520"/>
                                <wp:effectExtent l="0" t="0" r="5080" b="5080"/>
                                <wp:docPr id="22" name="Bilde 22" descr="Et bilde som inneholder person, innendørs&#10;&#10;Automatisk generert beskrivels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Bilde 22" descr="Et bilde som inneholder person, innendørs&#10;&#10;Automatisk generert beskrivels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7112106" cy="711210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</w:tbl>
                  <w:p>
                    <w:pPr>
                      <w:rPr>
                        <w:lang w:val="sv-SE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lang w:val="sv-SE"/>
      </w:rPr>
    </w:pP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359410</wp:posOffset>
          </wp:positionV>
          <wp:extent cx="1080135" cy="282575"/>
          <wp:effectExtent l="0" t="0" r="0" b="0"/>
          <wp:wrapNone/>
          <wp:docPr id="261336799" name="Logo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1336799" name="LogoHide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8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  <w:rPr>
        <w:lang w:val="sv-SE"/>
      </w:rPr>
    </w:pP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359410</wp:posOffset>
          </wp:positionV>
          <wp:extent cx="1080135" cy="282575"/>
          <wp:effectExtent l="0" t="0" r="0" b="0"/>
          <wp:wrapNone/>
          <wp:docPr id="181530962" name="LogoHide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30962" name="LogoHide2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8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pPr w:leftFromText="142" w:rightFromText="142" w:vertAnchor="page" w:horzAnchor="page" w:tblpX="9357" w:tblpY="568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1985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rPr>
        <w:trHeight w:val="516" w:hRule="exact"/>
      </w:trPr>
      <w:tc>
        <w:tcPr>
          <w:tcW w:w="1985" w:type="dxa"/>
          <w:shd w:val="clear" w:color="auto" w:fill="auto"/>
        </w:tcPr>
        <w:p>
          <w:pPr>
            <w:pStyle w:val="325"/>
            <w:rPr>
              <w:lang w:val="sv-SE"/>
            </w:rPr>
          </w:pPr>
        </w:p>
      </w:tc>
    </w:tr>
  </w:tbl>
  <w:p>
    <w:pPr>
      <w:pStyle w:val="40"/>
      <w:rPr>
        <w:lang w:val="sv-SE"/>
      </w:rPr>
    </w:pPr>
    <w:r>
      <w:rPr>
        <w:lang w:val="sv-SE"/>
      </w:rPr>
      <w:fldChar w:fldCharType="begin"/>
    </w:r>
    <w:r>
      <w:rPr>
        <w:lang w:val="sv-SE"/>
      </w:rPr>
      <w:instrText xml:space="preserve"> STYLEREF  "Frontpage Subtitle" </w:instrText>
    </w:r>
    <w:r>
      <w:rPr>
        <w:lang w:val="sv-SE"/>
      </w:rPr>
      <w:fldChar w:fldCharType="separate"/>
    </w:r>
    <w:r>
      <w:rPr>
        <w:lang w:val="sv-SE"/>
      </w:rPr>
      <w:t>GENOMLYSNING AV EXISTERANDE AD CS-INSTALLATION</w:t>
    </w:r>
    <w:r>
      <w:rPr>
        <w:lang w:val="sv-SE"/>
      </w:rPr>
      <w:fldChar w:fldCharType="end"/>
    </w:r>
    <w:r>
      <w:rPr>
        <w:lang w:val="sv-SE"/>
      </w:rPr>
      <w:drawing>
        <wp:anchor distT="0" distB="0" distL="0" distR="0" simplePos="0" relativeHeight="251659264" behindDoc="0" locked="0" layoutInCell="1" allowOverlap="1">
          <wp:simplePos x="0" y="0"/>
          <wp:positionH relativeFrom="page">
            <wp:posOffset>305435</wp:posOffset>
          </wp:positionH>
          <wp:positionV relativeFrom="page">
            <wp:posOffset>359410</wp:posOffset>
          </wp:positionV>
          <wp:extent cx="1080135" cy="282575"/>
          <wp:effectExtent l="0" t="0" r="0" b="0"/>
          <wp:wrapNone/>
          <wp:docPr id="167558192" name="LogoHide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7558192" name="LogoHide5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000" cy="282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8">
    <w:nsid w:val="4F052F35"/>
    <w:multiLevelType w:val="multilevel"/>
    <w:tmpl w:val="4F052F35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9">
    <w:nsid w:val="7E20588C"/>
    <w:multiLevelType w:val="multilevel"/>
    <w:tmpl w:val="7E20588C"/>
    <w:lvl w:ilvl="0" w:tentative="0">
      <w:start w:val="1"/>
      <w:numFmt w:val="decimal"/>
      <w:pStyle w:val="78"/>
      <w:lvlText w:val="%1."/>
      <w:lvlJc w:val="left"/>
      <w:pPr>
        <w:ind w:left="340" w:hanging="34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0">
    <w:nsid w:val="7FB354B8"/>
    <w:multiLevelType w:val="multilevel"/>
    <w:tmpl w:val="7FB354B8"/>
    <w:lvl w:ilvl="0" w:tentative="0">
      <w:start w:val="1"/>
      <w:numFmt w:val="bullet"/>
      <w:pStyle w:val="68"/>
      <w:lvlText w:val=""/>
      <w:lvlJc w:val="left"/>
      <w:pPr>
        <w:ind w:left="284" w:hanging="284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"/>
      <w:lvlJc w:val="left"/>
      <w:pPr>
        <w:ind w:left="568" w:hanging="284"/>
      </w:pPr>
      <w:rPr>
        <w:rFonts w:hint="default" w:ascii="Symbol" w:hAnsi="Symbol"/>
        <w:color w:val="auto"/>
      </w:rPr>
    </w:lvl>
    <w:lvl w:ilvl="2" w:tentative="0">
      <w:start w:val="1"/>
      <w:numFmt w:val="bullet"/>
      <w:lvlText w:val=""/>
      <w:lvlJc w:val="left"/>
      <w:pPr>
        <w:ind w:left="852" w:hanging="284"/>
      </w:pPr>
      <w:rPr>
        <w:rFonts w:hint="default" w:ascii="Symbol" w:hAnsi="Symbol"/>
        <w:color w:val="auto"/>
      </w:rPr>
    </w:lvl>
    <w:lvl w:ilvl="3" w:tentative="0">
      <w:start w:val="1"/>
      <w:numFmt w:val="bullet"/>
      <w:lvlText w:val=""/>
      <w:lvlJc w:val="left"/>
      <w:pPr>
        <w:ind w:left="1136" w:hanging="284"/>
      </w:pPr>
      <w:rPr>
        <w:rFonts w:hint="default" w:ascii="Symbol" w:hAnsi="Symbol"/>
      </w:rPr>
    </w:lvl>
    <w:lvl w:ilvl="4" w:tentative="0">
      <w:start w:val="1"/>
      <w:numFmt w:val="bullet"/>
      <w:lvlText w:val=""/>
      <w:lvlJc w:val="left"/>
      <w:pPr>
        <w:ind w:left="1420" w:hanging="284"/>
      </w:pPr>
      <w:rPr>
        <w:rFonts w:hint="default" w:ascii="Symbol" w:hAnsi="Symbol"/>
        <w:color w:val="auto"/>
      </w:rPr>
    </w:lvl>
    <w:lvl w:ilvl="5" w:tentative="0">
      <w:start w:val="1"/>
      <w:numFmt w:val="bullet"/>
      <w:lvlText w:val=""/>
      <w:lvlJc w:val="left"/>
      <w:pPr>
        <w:ind w:left="1704" w:hanging="284"/>
      </w:pPr>
      <w:rPr>
        <w:rFonts w:hint="default" w:ascii="Symbol" w:hAnsi="Symbol"/>
        <w:color w:val="auto"/>
      </w:rPr>
    </w:lvl>
    <w:lvl w:ilvl="6" w:tentative="0">
      <w:start w:val="1"/>
      <w:numFmt w:val="bullet"/>
      <w:lvlText w:val=""/>
      <w:lvlJc w:val="left"/>
      <w:pPr>
        <w:ind w:left="1988" w:hanging="284"/>
      </w:pPr>
      <w:rPr>
        <w:rFonts w:hint="default" w:ascii="Symbol" w:hAnsi="Symbol"/>
        <w:color w:val="auto"/>
      </w:rPr>
    </w:lvl>
    <w:lvl w:ilvl="7" w:tentative="0">
      <w:start w:val="1"/>
      <w:numFmt w:val="bullet"/>
      <w:lvlText w:val=""/>
      <w:lvlJc w:val="left"/>
      <w:pPr>
        <w:ind w:left="2272" w:hanging="284"/>
      </w:pPr>
      <w:rPr>
        <w:rFonts w:hint="default" w:ascii="Symbol" w:hAnsi="Symbol"/>
      </w:rPr>
    </w:lvl>
    <w:lvl w:ilvl="8" w:tentative="0">
      <w:start w:val="1"/>
      <w:numFmt w:val="bullet"/>
      <w:lvlText w:val=""/>
      <w:lvlJc w:val="left"/>
      <w:pPr>
        <w:ind w:left="2556" w:hanging="284"/>
      </w:pPr>
      <w:rPr>
        <w:rFonts w:hint="default" w:ascii="Symbol" w:hAnsi="Symbol"/>
        <w:color w:val="auto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1304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B94"/>
    <w:rsid w:val="000034F5"/>
    <w:rsid w:val="00004865"/>
    <w:rsid w:val="00005709"/>
    <w:rsid w:val="00014C27"/>
    <w:rsid w:val="00017405"/>
    <w:rsid w:val="000409AC"/>
    <w:rsid w:val="00041BFA"/>
    <w:rsid w:val="00042811"/>
    <w:rsid w:val="00082C1B"/>
    <w:rsid w:val="0008376C"/>
    <w:rsid w:val="0009205D"/>
    <w:rsid w:val="00094ABD"/>
    <w:rsid w:val="000B043D"/>
    <w:rsid w:val="000B053B"/>
    <w:rsid w:val="000B5AA7"/>
    <w:rsid w:val="000C7F24"/>
    <w:rsid w:val="000D37C7"/>
    <w:rsid w:val="000D3C91"/>
    <w:rsid w:val="000D5C34"/>
    <w:rsid w:val="000E51C1"/>
    <w:rsid w:val="000E7E32"/>
    <w:rsid w:val="00121038"/>
    <w:rsid w:val="00123B57"/>
    <w:rsid w:val="0013244F"/>
    <w:rsid w:val="001457C0"/>
    <w:rsid w:val="0014705C"/>
    <w:rsid w:val="00160CA4"/>
    <w:rsid w:val="0017245C"/>
    <w:rsid w:val="00177BF1"/>
    <w:rsid w:val="00181ECF"/>
    <w:rsid w:val="00182651"/>
    <w:rsid w:val="0019384D"/>
    <w:rsid w:val="001A2AB2"/>
    <w:rsid w:val="001B71B6"/>
    <w:rsid w:val="001D283F"/>
    <w:rsid w:val="001D40C2"/>
    <w:rsid w:val="001D6DF6"/>
    <w:rsid w:val="001E117A"/>
    <w:rsid w:val="001E357B"/>
    <w:rsid w:val="001F4265"/>
    <w:rsid w:val="001F5E39"/>
    <w:rsid w:val="00203DBC"/>
    <w:rsid w:val="00205E81"/>
    <w:rsid w:val="00222066"/>
    <w:rsid w:val="002244FF"/>
    <w:rsid w:val="002311A4"/>
    <w:rsid w:val="00241704"/>
    <w:rsid w:val="00243DDF"/>
    <w:rsid w:val="00244D70"/>
    <w:rsid w:val="00253D0E"/>
    <w:rsid w:val="002559B0"/>
    <w:rsid w:val="002714CA"/>
    <w:rsid w:val="00280B01"/>
    <w:rsid w:val="00286337"/>
    <w:rsid w:val="002A66B3"/>
    <w:rsid w:val="002C1B47"/>
    <w:rsid w:val="002E0CBC"/>
    <w:rsid w:val="002E3A00"/>
    <w:rsid w:val="002E5040"/>
    <w:rsid w:val="002E6955"/>
    <w:rsid w:val="002E74A4"/>
    <w:rsid w:val="002F405B"/>
    <w:rsid w:val="00300721"/>
    <w:rsid w:val="00325D4C"/>
    <w:rsid w:val="00327373"/>
    <w:rsid w:val="00344779"/>
    <w:rsid w:val="0034660F"/>
    <w:rsid w:val="00370FED"/>
    <w:rsid w:val="00372CFD"/>
    <w:rsid w:val="00383443"/>
    <w:rsid w:val="00396056"/>
    <w:rsid w:val="003A5D30"/>
    <w:rsid w:val="003B35B0"/>
    <w:rsid w:val="003B72FE"/>
    <w:rsid w:val="003C60F1"/>
    <w:rsid w:val="003E4C08"/>
    <w:rsid w:val="003E6DD1"/>
    <w:rsid w:val="003E71B7"/>
    <w:rsid w:val="003F240B"/>
    <w:rsid w:val="00400B6D"/>
    <w:rsid w:val="00401ADC"/>
    <w:rsid w:val="00407595"/>
    <w:rsid w:val="00412D68"/>
    <w:rsid w:val="00414088"/>
    <w:rsid w:val="00420FCD"/>
    <w:rsid w:val="00424709"/>
    <w:rsid w:val="00442A36"/>
    <w:rsid w:val="00442E29"/>
    <w:rsid w:val="004618A7"/>
    <w:rsid w:val="00466773"/>
    <w:rsid w:val="00485327"/>
    <w:rsid w:val="00490CC8"/>
    <w:rsid w:val="004B1FF5"/>
    <w:rsid w:val="004B2D19"/>
    <w:rsid w:val="004B342C"/>
    <w:rsid w:val="004C01B2"/>
    <w:rsid w:val="004C1333"/>
    <w:rsid w:val="004C4F3D"/>
    <w:rsid w:val="004E0476"/>
    <w:rsid w:val="004F7F08"/>
    <w:rsid w:val="00501774"/>
    <w:rsid w:val="0050183B"/>
    <w:rsid w:val="00503C4F"/>
    <w:rsid w:val="00507F78"/>
    <w:rsid w:val="00507FB8"/>
    <w:rsid w:val="00510612"/>
    <w:rsid w:val="0051076C"/>
    <w:rsid w:val="00523D70"/>
    <w:rsid w:val="00527C8A"/>
    <w:rsid w:val="00541273"/>
    <w:rsid w:val="00543FE3"/>
    <w:rsid w:val="00553124"/>
    <w:rsid w:val="00554DDF"/>
    <w:rsid w:val="005611BB"/>
    <w:rsid w:val="00562DB8"/>
    <w:rsid w:val="00572945"/>
    <w:rsid w:val="00582C46"/>
    <w:rsid w:val="00583650"/>
    <w:rsid w:val="0059066E"/>
    <w:rsid w:val="00596784"/>
    <w:rsid w:val="005A28D4"/>
    <w:rsid w:val="005A411F"/>
    <w:rsid w:val="005B4845"/>
    <w:rsid w:val="005B58F1"/>
    <w:rsid w:val="005D3903"/>
    <w:rsid w:val="005F1580"/>
    <w:rsid w:val="005F7816"/>
    <w:rsid w:val="00615E36"/>
    <w:rsid w:val="00623DF1"/>
    <w:rsid w:val="006314AD"/>
    <w:rsid w:val="00633F74"/>
    <w:rsid w:val="006466C2"/>
    <w:rsid w:val="00655B49"/>
    <w:rsid w:val="00681D83"/>
    <w:rsid w:val="00687A3C"/>
    <w:rsid w:val="00692EB7"/>
    <w:rsid w:val="00696583"/>
    <w:rsid w:val="006A13F2"/>
    <w:rsid w:val="006B2C8F"/>
    <w:rsid w:val="006B30A9"/>
    <w:rsid w:val="006C762B"/>
    <w:rsid w:val="006D4CB5"/>
    <w:rsid w:val="006F7D2E"/>
    <w:rsid w:val="0070267E"/>
    <w:rsid w:val="0071571A"/>
    <w:rsid w:val="00717722"/>
    <w:rsid w:val="00717ADD"/>
    <w:rsid w:val="00730F47"/>
    <w:rsid w:val="007546AF"/>
    <w:rsid w:val="00765934"/>
    <w:rsid w:val="00766009"/>
    <w:rsid w:val="00782D2D"/>
    <w:rsid w:val="00785EAB"/>
    <w:rsid w:val="00793886"/>
    <w:rsid w:val="007A64A5"/>
    <w:rsid w:val="007C2269"/>
    <w:rsid w:val="007D2542"/>
    <w:rsid w:val="007E373C"/>
    <w:rsid w:val="007E42B2"/>
    <w:rsid w:val="00816BE0"/>
    <w:rsid w:val="00830277"/>
    <w:rsid w:val="00830AFA"/>
    <w:rsid w:val="00837A13"/>
    <w:rsid w:val="0084012D"/>
    <w:rsid w:val="0084071F"/>
    <w:rsid w:val="00846D9E"/>
    <w:rsid w:val="00873101"/>
    <w:rsid w:val="00885BCB"/>
    <w:rsid w:val="00892D08"/>
    <w:rsid w:val="008E1F3F"/>
    <w:rsid w:val="008E5A6D"/>
    <w:rsid w:val="008F2A99"/>
    <w:rsid w:val="008F32DF"/>
    <w:rsid w:val="008F3D93"/>
    <w:rsid w:val="008F4D20"/>
    <w:rsid w:val="008F59C0"/>
    <w:rsid w:val="008F68DE"/>
    <w:rsid w:val="00910F85"/>
    <w:rsid w:val="00916AEC"/>
    <w:rsid w:val="00921273"/>
    <w:rsid w:val="00945E4A"/>
    <w:rsid w:val="00947123"/>
    <w:rsid w:val="00956886"/>
    <w:rsid w:val="00960932"/>
    <w:rsid w:val="00963899"/>
    <w:rsid w:val="00974A84"/>
    <w:rsid w:val="00982F8B"/>
    <w:rsid w:val="00992D6A"/>
    <w:rsid w:val="009A1C34"/>
    <w:rsid w:val="009A6C3E"/>
    <w:rsid w:val="009C291F"/>
    <w:rsid w:val="009C370B"/>
    <w:rsid w:val="009C679F"/>
    <w:rsid w:val="009C76CF"/>
    <w:rsid w:val="009D3D3F"/>
    <w:rsid w:val="009E4B94"/>
    <w:rsid w:val="009F0066"/>
    <w:rsid w:val="00A00514"/>
    <w:rsid w:val="00A23F61"/>
    <w:rsid w:val="00A34580"/>
    <w:rsid w:val="00A46383"/>
    <w:rsid w:val="00A47F0F"/>
    <w:rsid w:val="00A71406"/>
    <w:rsid w:val="00A77486"/>
    <w:rsid w:val="00A82C63"/>
    <w:rsid w:val="00A87C51"/>
    <w:rsid w:val="00AA0823"/>
    <w:rsid w:val="00AE2701"/>
    <w:rsid w:val="00AE4A8E"/>
    <w:rsid w:val="00AF1D02"/>
    <w:rsid w:val="00B00D92"/>
    <w:rsid w:val="00B07A50"/>
    <w:rsid w:val="00B2111C"/>
    <w:rsid w:val="00B22575"/>
    <w:rsid w:val="00B23363"/>
    <w:rsid w:val="00B2533F"/>
    <w:rsid w:val="00B45897"/>
    <w:rsid w:val="00B6369C"/>
    <w:rsid w:val="00B664B9"/>
    <w:rsid w:val="00B756AA"/>
    <w:rsid w:val="00B75CB8"/>
    <w:rsid w:val="00B77B18"/>
    <w:rsid w:val="00B96E83"/>
    <w:rsid w:val="00BA15CC"/>
    <w:rsid w:val="00BF1506"/>
    <w:rsid w:val="00BF32BD"/>
    <w:rsid w:val="00BF3A09"/>
    <w:rsid w:val="00BF55A7"/>
    <w:rsid w:val="00BF65FA"/>
    <w:rsid w:val="00C33C9E"/>
    <w:rsid w:val="00C53036"/>
    <w:rsid w:val="00C80A54"/>
    <w:rsid w:val="00C92567"/>
    <w:rsid w:val="00CA48E1"/>
    <w:rsid w:val="00CA5751"/>
    <w:rsid w:val="00CA645D"/>
    <w:rsid w:val="00CB69FA"/>
    <w:rsid w:val="00CB7C4C"/>
    <w:rsid w:val="00CD6BE7"/>
    <w:rsid w:val="00CE346E"/>
    <w:rsid w:val="00D05BCA"/>
    <w:rsid w:val="00D20945"/>
    <w:rsid w:val="00D2531C"/>
    <w:rsid w:val="00D657A4"/>
    <w:rsid w:val="00D671E0"/>
    <w:rsid w:val="00D73C62"/>
    <w:rsid w:val="00D96141"/>
    <w:rsid w:val="00D97E06"/>
    <w:rsid w:val="00DA0795"/>
    <w:rsid w:val="00DA4DCA"/>
    <w:rsid w:val="00DD6454"/>
    <w:rsid w:val="00DE14B3"/>
    <w:rsid w:val="00DE2B28"/>
    <w:rsid w:val="00E06092"/>
    <w:rsid w:val="00E071AB"/>
    <w:rsid w:val="00E14FAE"/>
    <w:rsid w:val="00E33175"/>
    <w:rsid w:val="00E50258"/>
    <w:rsid w:val="00E612FB"/>
    <w:rsid w:val="00E65617"/>
    <w:rsid w:val="00E67C5E"/>
    <w:rsid w:val="00E91BFF"/>
    <w:rsid w:val="00EC0C79"/>
    <w:rsid w:val="00EC3089"/>
    <w:rsid w:val="00ED1F64"/>
    <w:rsid w:val="00EE4872"/>
    <w:rsid w:val="00EF4E62"/>
    <w:rsid w:val="00F05E9F"/>
    <w:rsid w:val="00F1344A"/>
    <w:rsid w:val="00F22364"/>
    <w:rsid w:val="00F26980"/>
    <w:rsid w:val="00F3116A"/>
    <w:rsid w:val="00F44E4F"/>
    <w:rsid w:val="00F86DE1"/>
    <w:rsid w:val="00F909EB"/>
    <w:rsid w:val="00F9192F"/>
    <w:rsid w:val="00F97731"/>
    <w:rsid w:val="00FA63E5"/>
    <w:rsid w:val="00FB2C25"/>
    <w:rsid w:val="00FB63FB"/>
    <w:rsid w:val="00FC6894"/>
    <w:rsid w:val="00FD1E28"/>
    <w:rsid w:val="00FE0DB0"/>
    <w:rsid w:val="00FE21B9"/>
    <w:rsid w:val="00FE2C9C"/>
    <w:rsid w:val="00FE79BC"/>
    <w:rsid w:val="00FF3BCA"/>
    <w:rsid w:val="1F3F25C7"/>
    <w:rsid w:val="3F99768F"/>
    <w:rsid w:val="3FBF5435"/>
    <w:rsid w:val="3FE73AFD"/>
    <w:rsid w:val="3FFFBA8F"/>
    <w:rsid w:val="5D5F65D1"/>
    <w:rsid w:val="5FBE4249"/>
    <w:rsid w:val="6D7F009F"/>
    <w:rsid w:val="7F7F86A8"/>
    <w:rsid w:val="97F6DCB1"/>
    <w:rsid w:val="9EFD7C42"/>
    <w:rsid w:val="B7DFD9D6"/>
    <w:rsid w:val="BBDF8BC1"/>
    <w:rsid w:val="BBF82DDB"/>
    <w:rsid w:val="BBFB434B"/>
    <w:rsid w:val="BD750223"/>
    <w:rsid w:val="BEBF151E"/>
    <w:rsid w:val="BFE7F655"/>
    <w:rsid w:val="CF7D2F50"/>
    <w:rsid w:val="ECDF3653"/>
    <w:rsid w:val="FA9573FB"/>
    <w:rsid w:val="FEA7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2" w:semiHidden="0" w:name="heading 1"/>
    <w:lsdException w:qFormat="1" w:unhideWhenUsed="0" w:uiPriority="2" w:semiHidden="0" w:name="heading 2"/>
    <w:lsdException w:qFormat="1" w:unhideWhenUsed="0" w:uiPriority="2" w:semiHidden="0" w:name="heading 3"/>
    <w:lsdException w:qFormat="1" w:unhideWhenUsed="0" w:uiPriority="2" w:semiHidden="0" w:name="heading 4"/>
    <w:lsdException w:qFormat="1" w:unhideWhenUsed="0" w:uiPriority="2" w:name="heading 5"/>
    <w:lsdException w:qFormat="1" w:unhideWhenUsed="0" w:uiPriority="2" w:name="heading 6"/>
    <w:lsdException w:qFormat="1" w:unhideWhenUsed="0" w:uiPriority="2" w:name="heading 7"/>
    <w:lsdException w:qFormat="1" w:unhideWhenUsed="0" w:uiPriority="2" w:name="heading 8"/>
    <w:lsdException w:qFormat="1" w:unhideWhenUsed="0" w:uiPriority="2" w:name="heading 9"/>
    <w:lsdException w:qFormat="1" w:unhideWhenUsed="0" w:uiPriority="99" w:name="index 1"/>
    <w:lsdException w:qFormat="1" w:unhideWhenUsed="0" w:uiPriority="99" w:name="index 2"/>
    <w:lsdException w:qFormat="1" w:unhideWhenUsed="0" w:uiPriority="99" w:name="index 3"/>
    <w:lsdException w:qFormat="1" w:unhideWhenUsed="0" w:uiPriority="99" w:name="index 4"/>
    <w:lsdException w:qFormat="1" w:unhideWhenUsed="0" w:uiPriority="99" w:name="index 5"/>
    <w:lsdException w:qFormat="1" w:unhideWhenUsed="0" w:uiPriority="99" w:name="index 6"/>
    <w:lsdException w:qFormat="1" w:unhideWhenUsed="0" w:uiPriority="99" w:name="index 7"/>
    <w:lsdException w:qFormat="1" w:unhideWhenUsed="0" w:uiPriority="99" w:name="index 8"/>
    <w:lsdException w:qFormat="1" w:unhideWhenUsed="0"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name="toc 4"/>
    <w:lsdException w:qFormat="1" w:unhideWhenUsed="0" w:uiPriority="39" w:name="toc 5"/>
    <w:lsdException w:qFormat="1" w:unhideWhenUsed="0" w:uiPriority="39" w:name="toc 6"/>
    <w:lsdException w:qFormat="1" w:unhideWhenUsed="0" w:uiPriority="39" w:name="toc 7"/>
    <w:lsdException w:qFormat="1" w:unhideWhenUsed="0" w:uiPriority="39" w:name="toc 8"/>
    <w:lsdException w:qFormat="1" w:unhideWhenUsed="0" w:uiPriority="39" w:name="toc 9"/>
    <w:lsdException w:qFormat="1" w:unhideWhenUsed="0" w:uiPriority="0" w:semiHidden="0" w:name="Normal Indent"/>
    <w:lsdException w:qFormat="1" w:unhideWhenUsed="0" w:uiPriority="21" w:name="footnote text"/>
    <w:lsdException w:qFormat="1" w:unhideWhenUsed="0" w:uiPriority="99" w:name="annotation text"/>
    <w:lsdException w:qFormat="1" w:unhideWhenUsed="0" w:uiPriority="21" w:semiHidden="0" w:name="header"/>
    <w:lsdException w:qFormat="1" w:unhideWhenUsed="0" w:uiPriority="21" w:name="footer"/>
    <w:lsdException w:qFormat="1" w:unhideWhenUsed="0" w:uiPriority="99" w:name="index heading"/>
    <w:lsdException w:qFormat="1" w:unhideWhenUsed="0" w:uiPriority="4" w:semiHidden="0" w:name="caption"/>
    <w:lsdException w:qFormat="1" w:unhideWhenUsed="0" w:uiPriority="10" w:name="table of figures"/>
    <w:lsdException w:qFormat="1" w:unhideWhenUsed="0" w:uiPriority="99" w:name="envelope address"/>
    <w:lsdException w:qFormat="1" w:unhideWhenUsed="0" w:uiPriority="99" w:name="envelope return"/>
    <w:lsdException w:qFormat="1" w:unhideWhenUsed="0" w:uiPriority="21" w:name="footnote reference"/>
    <w:lsdException w:qFormat="1" w:unhideWhenUsed="0" w:uiPriority="99" w:name="annotation reference"/>
    <w:lsdException w:qFormat="1" w:unhideWhenUsed="0" w:uiPriority="99" w:name="line number"/>
    <w:lsdException w:qFormat="1" w:unhideWhenUsed="0" w:uiPriority="21" w:name="page number"/>
    <w:lsdException w:qFormat="1" w:unhideWhenUsed="0" w:uiPriority="21" w:name="endnote reference"/>
    <w:lsdException w:qFormat="1" w:unhideWhenUsed="0" w:uiPriority="21" w:name="endnote text"/>
    <w:lsdException w:qFormat="1" w:unhideWhenUsed="0" w:uiPriority="10" w:name="table of authorities"/>
    <w:lsdException w:qFormat="1" w:unhideWhenUsed="0" w:uiPriority="99" w:name="macro"/>
    <w:lsdException w:qFormat="1" w:unhideWhenUsed="0" w:uiPriority="10" w:name="toa heading"/>
    <w:lsdException w:qFormat="1" w:unhideWhenUsed="0" w:uiPriority="99" w:name="List"/>
    <w:lsdException w:qFormat="1" w:unhideWhenUsed="0" w:uiPriority="3" w:semiHidden="0" w:name="List Bullet"/>
    <w:lsdException w:qFormat="1" w:unhideWhenUsed="0" w:uiPriority="3" w:semiHidden="0" w:name="List Number"/>
    <w:lsdException w:qFormat="1" w:unhideWhenUsed="0" w:uiPriority="99" w:name="List 2"/>
    <w:lsdException w:qFormat="1" w:unhideWhenUsed="0" w:uiPriority="99" w:name="List 3"/>
    <w:lsdException w:qFormat="1" w:unhideWhenUsed="0" w:uiPriority="99" w:name="List 4"/>
    <w:lsdException w:qFormat="1" w:unhideWhenUsed="0" w:uiPriority="99" w:name="List 5"/>
    <w:lsdException w:qFormat="1" w:unhideWhenUsed="0" w:uiPriority="99" w:name="List Bullet 2"/>
    <w:lsdException w:qFormat="1" w:unhideWhenUsed="0" w:uiPriority="99" w:name="List Bullet 3"/>
    <w:lsdException w:qFormat="1" w:unhideWhenUsed="0" w:uiPriority="99" w:name="List Bullet 4"/>
    <w:lsdException w:qFormat="1" w:unhideWhenUsed="0" w:uiPriority="99" w:name="List Bullet 5"/>
    <w:lsdException w:qFormat="1" w:unhideWhenUsed="0" w:uiPriority="99" w:name="List Number 2"/>
    <w:lsdException w:qFormat="1" w:unhideWhenUsed="0" w:uiPriority="99" w:name="List Number 3"/>
    <w:lsdException w:qFormat="1" w:unhideWhenUsed="0" w:uiPriority="99" w:name="List Number 4"/>
    <w:lsdException w:qFormat="1" w:unhideWhenUsed="0" w:uiPriority="99" w:name="List Number 5"/>
    <w:lsdException w:qFormat="1" w:unhideWhenUsed="0" w:uiPriority="19" w:name="Title"/>
    <w:lsdException w:qFormat="1" w:unhideWhenUsed="0" w:uiPriority="99" w:name="Closing"/>
    <w:lsdException w:qFormat="1" w:unhideWhenUsed="0" w:uiPriority="99" w:name="Signature"/>
    <w:lsdException w:qFormat="1" w:uiPriority="1" w:name="Default Paragraph Font"/>
    <w:lsdException w:qFormat="1" w:unhideWhenUsed="0" w:uiPriority="99" w:name="Body Text"/>
    <w:lsdException w:qFormat="1" w:unhideWhenUsed="0" w:uiPriority="99" w:name="Body Text Indent"/>
    <w:lsdException w:qFormat="1" w:unhideWhenUsed="0" w:uiPriority="99" w:name="List Continue"/>
    <w:lsdException w:qFormat="1" w:unhideWhenUsed="0" w:uiPriority="99" w:name="List Continue 2"/>
    <w:lsdException w:qFormat="1" w:unhideWhenUsed="0" w:uiPriority="99" w:name="List Continue 3"/>
    <w:lsdException w:qFormat="1" w:unhideWhenUsed="0" w:uiPriority="99" w:name="List Continue 4"/>
    <w:lsdException w:qFormat="1" w:unhideWhenUsed="0" w:uiPriority="99" w:name="List Continue 5"/>
    <w:lsdException w:qFormat="1" w:unhideWhenUsed="0" w:uiPriority="99" w:name="Message Header"/>
    <w:lsdException w:qFormat="1" w:unhideWhenUsed="0" w:uiPriority="19" w:name="Subtitle"/>
    <w:lsdException w:qFormat="1" w:unhideWhenUsed="0" w:uiPriority="99" w:name="Salutation"/>
    <w:lsdException w:qFormat="1" w:unhideWhenUsed="0" w:uiPriority="99" w:name="Date"/>
    <w:lsdException w:qFormat="1" w:unhideWhenUsed="0" w:uiPriority="99" w:name="Body Text First Indent"/>
    <w:lsdException w:qFormat="1" w:unhideWhenUsed="0" w:uiPriority="99" w:name="Body Text First Indent 2"/>
    <w:lsdException w:qFormat="1" w:unhideWhenUsed="0" w:uiPriority="99" w:name="Note Heading"/>
    <w:lsdException w:qFormat="1" w:unhideWhenUsed="0" w:uiPriority="99" w:name="Body Text 2"/>
    <w:lsdException w:qFormat="1" w:unhideWhenUsed="0" w:uiPriority="99" w:name="Body Text 3"/>
    <w:lsdException w:qFormat="1" w:unhideWhenUsed="0" w:uiPriority="99" w:name="Body Text Indent 2"/>
    <w:lsdException w:qFormat="1" w:unhideWhenUsed="0" w:uiPriority="99" w:name="Body Text Indent 3"/>
    <w:lsdException w:qFormat="1" w:unhideWhenUsed="0" w:uiPriority="99" w:name="Block Text"/>
    <w:lsdException w:qFormat="1" w:unhideWhenUsed="0" w:uiPriority="99" w:semiHidden="0" w:name="Hyperlink"/>
    <w:lsdException w:qFormat="1" w:unhideWhenUsed="0" w:uiPriority="21" w:name="FollowedHyperlink"/>
    <w:lsdException w:qFormat="1" w:unhideWhenUsed="0" w:uiPriority="19" w:name="Strong"/>
    <w:lsdException w:qFormat="1" w:unhideWhenUsed="0" w:uiPriority="19" w:name="Emphasis"/>
    <w:lsdException w:qFormat="1" w:unhideWhenUsed="0" w:uiPriority="99" w:name="Document Map"/>
    <w:lsdException w:qFormat="1" w:unhideWhenUsed="0" w:uiPriority="99" w:name="Plain Text"/>
    <w:lsdException w:qFormat="1" w:unhideWhenUsed="0" w:uiPriority="99" w:name="E-mail Signature"/>
    <w:lsdException w:qFormat="1" w:unhideWhenUsed="0" w:uiPriority="99" w:name="Normal (Web)"/>
    <w:lsdException w:qFormat="1" w:unhideWhenUsed="0" w:uiPriority="99" w:name="HTML Acronym"/>
    <w:lsdException w:qFormat="1" w:unhideWhenUsed="0" w:uiPriority="99" w:name="HTML Address"/>
    <w:lsdException w:qFormat="1" w:unhideWhenUsed="0" w:uiPriority="99" w:name="HTML Cite"/>
    <w:lsdException w:qFormat="1" w:unhideWhenUsed="0" w:uiPriority="99" w:name="HTML Code"/>
    <w:lsdException w:qFormat="1" w:unhideWhenUsed="0" w:uiPriority="99" w:name="HTML Definition"/>
    <w:lsdException w:qFormat="1" w:unhideWhenUsed="0" w:uiPriority="99" w:name="HTML Keyboard"/>
    <w:lsdException w:qFormat="1" w:unhideWhenUsed="0" w:uiPriority="99" w:name="HTML Preformatted"/>
    <w:lsdException w:qFormat="1" w:unhideWhenUsed="0" w:uiPriority="99" w:name="HTML Sample"/>
    <w:lsdException w:qFormat="1" w:unhideWhenUsed="0" w:uiPriority="99" w:name="HTML Typewriter"/>
    <w:lsdException w:qFormat="1" w:unhideWhenUsed="0" w:uiPriority="99" w:name="HTML Variable"/>
    <w:lsdException w:qFormat="1" w:uiPriority="99" w:name="Normal Table"/>
    <w:lsdException w:qFormat="1" w:unhideWhenUsed="0" w:uiPriority="99" w:name="annotation subject"/>
    <w:lsdException w:qFormat="1" w:uiPriority="99" w:name="Table Simple 1"/>
    <w:lsdException w:qFormat="1" w:uiPriority="99" w:name="Table Simple 2"/>
    <w:lsdException w:qFormat="1" w:uiPriority="99" w:name="Table Simple 3"/>
    <w:lsdException w:qFormat="1" w:uiPriority="99" w:name="Table Classic 1"/>
    <w:lsdException w:qFormat="1" w:uiPriority="99" w:name="Table Classic 2"/>
    <w:lsdException w:qFormat="1" w:uiPriority="99" w:name="Table Classic 3"/>
    <w:lsdException w:qFormat="1" w:uiPriority="99" w:name="Table Classic 4"/>
    <w:lsdException w:qFormat="1" w:uiPriority="99" w:name="Table Colorful 1"/>
    <w:lsdException w:qFormat="1" w:uiPriority="99" w:name="Table Colorful 2"/>
    <w:lsdException w:qFormat="1" w:uiPriority="99" w:name="Table Colorful 3"/>
    <w:lsdException w:qFormat="1" w:uiPriority="99" w:name="Table Columns 1"/>
    <w:lsdException w:qFormat="1" w:uiPriority="99" w:name="Table Columns 2"/>
    <w:lsdException w:qFormat="1" w:uiPriority="99" w:name="Table Columns 3"/>
    <w:lsdException w:qFormat="1" w:uiPriority="99" w:name="Table Columns 4"/>
    <w:lsdException w:qFormat="1" w:uiPriority="99" w:name="Table Columns 5"/>
    <w:lsdException w:qFormat="1" w:uiPriority="99" w:name="Table Grid 1"/>
    <w:lsdException w:qFormat="1" w:uiPriority="99" w:name="Table Grid 2"/>
    <w:lsdException w:qFormat="1" w:uiPriority="99" w:name="Table Grid 3"/>
    <w:lsdException w:qFormat="1" w:uiPriority="99" w:name="Table Grid 4"/>
    <w:lsdException w:qFormat="1" w:uiPriority="99" w:name="Table Grid 5"/>
    <w:lsdException w:qFormat="1" w:uiPriority="99" w:name="Table Grid 6"/>
    <w:lsdException w:qFormat="1" w:uiPriority="99" w:name="Table Grid 7"/>
    <w:lsdException w:qFormat="1" w:uiPriority="99" w:name="Table Grid 8"/>
    <w:lsdException w:qFormat="1" w:uiPriority="99" w:name="Table List 1"/>
    <w:lsdException w:qFormat="1" w:uiPriority="99" w:name="Table List 2"/>
    <w:lsdException w:qFormat="1" w:uiPriority="99" w:name="Table List 3"/>
    <w:lsdException w:qFormat="1" w:uiPriority="99" w:name="Table List 4"/>
    <w:lsdException w:qFormat="1" w:uiPriority="99" w:name="Table List 5"/>
    <w:lsdException w:qFormat="1" w:uiPriority="99" w:name="Table List 6"/>
    <w:lsdException w:qFormat="1" w:uiPriority="99" w:name="Table List 7"/>
    <w:lsdException w:qFormat="1" w:uiPriority="99" w:name="Table List 8"/>
    <w:lsdException w:qFormat="1" w:uiPriority="99" w:name="Table 3D effects 1"/>
    <w:lsdException w:qFormat="1" w:uiPriority="99" w:name="Table 3D effects 2"/>
    <w:lsdException w:qFormat="1" w:uiPriority="99" w:name="Table 3D effects 3"/>
    <w:lsdException w:qFormat="1" w:uiPriority="99" w:name="Table Contemporary"/>
    <w:lsdException w:qFormat="1" w:uiPriority="99" w:name="Table Elegant"/>
    <w:lsdException w:qFormat="1" w:uiPriority="99" w:name="Table Professional"/>
    <w:lsdException w:qFormat="1" w:uiPriority="99" w:name="Table Subtle 1"/>
    <w:lsdException w:qFormat="1" w:uiPriority="99" w:name="Table Subtle 2"/>
    <w:lsdException w:qFormat="1" w:uiPriority="99" w:name="Table Web 1"/>
    <w:lsdException w:qFormat="1" w:uiPriority="99" w:name="Table Web 2"/>
    <w:lsdException w:qFormat="1" w:uiPriority="99" w:name="Table Web 3"/>
    <w:lsdException w:qFormat="1" w:unhideWhenUsed="0" w:uiPriority="99" w:name="Balloon Text"/>
    <w:lsdException w:qFormat="1" w:unhideWhenUsed="0" w:uiPriority="59" w:semiHidden="0" w:name="Table Grid"/>
    <w:lsdException w:qFormat="1" w:uiPriority="99" w:name="Table Theme"/>
    <w:lsdException w:qFormat="1" w:unhideWhenUsed="0" w:uiPriority="99" w:name="Placeholder Text"/>
    <w:lsdException w:qFormat="1" w:unhideWhenUsed="0" w:uiPriority="99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99" w:name="List Paragraph"/>
    <w:lsdException w:qFormat="1" w:unhideWhenUsed="0" w:uiPriority="19" w:name="Quote"/>
    <w:lsdException w:qFormat="1" w:unhideWhenUsed="0" w:uiPriority="19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lang w:val="sv-SE" w:eastAsia="en-US" w:bidi="ar-SA"/>
    </w:rPr>
  </w:style>
  <w:style w:type="paragraph" w:styleId="2">
    <w:name w:val="heading 1"/>
    <w:basedOn w:val="1"/>
    <w:next w:val="1"/>
    <w:link w:val="251"/>
    <w:qFormat/>
    <w:uiPriority w:val="2"/>
    <w:pPr>
      <w:keepNext/>
      <w:keepLines/>
      <w:numPr>
        <w:ilvl w:val="0"/>
        <w:numId w:val="1"/>
      </w:numPr>
      <w:spacing w:before="360" w:line="360" w:lineRule="atLeast"/>
      <w:contextualSpacing/>
      <w:outlineLvl w:val="0"/>
    </w:pPr>
    <w:rPr>
      <w:rFonts w:ascii="Arial" w:hAnsi="Arial" w:eastAsiaTheme="majorEastAsia" w:cstheme="majorBidi"/>
      <w:b/>
      <w:bCs/>
      <w:sz w:val="32"/>
      <w:szCs w:val="28"/>
      <w:lang w:val="sv-SE"/>
    </w:rPr>
  </w:style>
  <w:style w:type="paragraph" w:styleId="3">
    <w:name w:val="heading 2"/>
    <w:basedOn w:val="1"/>
    <w:next w:val="1"/>
    <w:link w:val="252"/>
    <w:qFormat/>
    <w:uiPriority w:val="2"/>
    <w:pPr>
      <w:keepNext/>
      <w:keepLines/>
      <w:numPr>
        <w:ilvl w:val="1"/>
        <w:numId w:val="1"/>
      </w:numPr>
      <w:spacing w:before="260" w:line="288" w:lineRule="auto"/>
      <w:contextualSpacing/>
      <w:outlineLvl w:val="1"/>
    </w:pPr>
    <w:rPr>
      <w:rFonts w:ascii="Arial" w:hAnsi="Arial" w:eastAsiaTheme="majorEastAsia" w:cstheme="majorBidi"/>
      <w:b/>
      <w:bCs/>
      <w:szCs w:val="26"/>
      <w:lang w:val="sv-SE"/>
    </w:rPr>
  </w:style>
  <w:style w:type="paragraph" w:styleId="4">
    <w:name w:val="heading 3"/>
    <w:basedOn w:val="1"/>
    <w:next w:val="1"/>
    <w:link w:val="253"/>
    <w:qFormat/>
    <w:uiPriority w:val="2"/>
    <w:pPr>
      <w:keepNext/>
      <w:keepLines/>
      <w:numPr>
        <w:ilvl w:val="2"/>
        <w:numId w:val="1"/>
      </w:numPr>
      <w:spacing w:before="260"/>
      <w:contextualSpacing/>
      <w:outlineLvl w:val="2"/>
    </w:pPr>
    <w:rPr>
      <w:rFonts w:ascii="Arial" w:hAnsi="Arial" w:eastAsiaTheme="majorEastAsia" w:cstheme="majorBidi"/>
      <w:b/>
      <w:bCs/>
      <w:sz w:val="18"/>
      <w:lang w:val="sv-SE"/>
    </w:rPr>
  </w:style>
  <w:style w:type="paragraph" w:styleId="5">
    <w:name w:val="heading 4"/>
    <w:basedOn w:val="1"/>
    <w:next w:val="1"/>
    <w:link w:val="254"/>
    <w:qFormat/>
    <w:uiPriority w:val="2"/>
    <w:pPr>
      <w:keepNext/>
      <w:keepLines/>
      <w:numPr>
        <w:ilvl w:val="3"/>
        <w:numId w:val="1"/>
      </w:numPr>
      <w:spacing w:before="260"/>
      <w:contextualSpacing/>
      <w:outlineLvl w:val="3"/>
    </w:pPr>
    <w:rPr>
      <w:rFonts w:ascii="Arial" w:hAnsi="Arial" w:eastAsiaTheme="majorEastAsia" w:cstheme="majorBidi"/>
      <w:b/>
      <w:bCs/>
      <w:iCs/>
      <w:sz w:val="18"/>
      <w:lang w:val="sv-SE"/>
    </w:rPr>
  </w:style>
  <w:style w:type="paragraph" w:styleId="6">
    <w:name w:val="heading 5"/>
    <w:basedOn w:val="1"/>
    <w:next w:val="1"/>
    <w:link w:val="255"/>
    <w:semiHidden/>
    <w:qFormat/>
    <w:uiPriority w:val="2"/>
    <w:pPr>
      <w:keepNext/>
      <w:keepLines/>
      <w:numPr>
        <w:ilvl w:val="4"/>
        <w:numId w:val="1"/>
      </w:numPr>
      <w:spacing w:before="260"/>
      <w:contextualSpacing/>
      <w:outlineLvl w:val="4"/>
    </w:pPr>
    <w:rPr>
      <w:rFonts w:ascii="Arial" w:hAnsi="Arial" w:eastAsiaTheme="majorEastAsia" w:cstheme="majorBidi"/>
      <w:b/>
      <w:sz w:val="18"/>
      <w:lang w:val="sv-SE"/>
    </w:rPr>
  </w:style>
  <w:style w:type="paragraph" w:styleId="7">
    <w:name w:val="heading 6"/>
    <w:basedOn w:val="1"/>
    <w:next w:val="1"/>
    <w:link w:val="256"/>
    <w:semiHidden/>
    <w:qFormat/>
    <w:uiPriority w:val="2"/>
    <w:pPr>
      <w:keepNext/>
      <w:keepLines/>
      <w:numPr>
        <w:ilvl w:val="5"/>
        <w:numId w:val="1"/>
      </w:numPr>
      <w:spacing w:before="260"/>
      <w:contextualSpacing/>
      <w:outlineLvl w:val="5"/>
    </w:pPr>
    <w:rPr>
      <w:rFonts w:ascii="Arial" w:hAnsi="Arial" w:eastAsiaTheme="majorEastAsia" w:cstheme="majorBidi"/>
      <w:b/>
      <w:iCs/>
      <w:sz w:val="18"/>
      <w:lang w:val="sv-SE"/>
    </w:rPr>
  </w:style>
  <w:style w:type="paragraph" w:styleId="8">
    <w:name w:val="heading 7"/>
    <w:basedOn w:val="1"/>
    <w:next w:val="1"/>
    <w:link w:val="257"/>
    <w:semiHidden/>
    <w:qFormat/>
    <w:uiPriority w:val="2"/>
    <w:pPr>
      <w:keepNext/>
      <w:keepLines/>
      <w:numPr>
        <w:ilvl w:val="6"/>
        <w:numId w:val="1"/>
      </w:numPr>
      <w:spacing w:before="260"/>
      <w:contextualSpacing/>
      <w:outlineLvl w:val="6"/>
    </w:pPr>
    <w:rPr>
      <w:rFonts w:ascii="Arial" w:hAnsi="Arial" w:eastAsiaTheme="majorEastAsia" w:cstheme="majorBidi"/>
      <w:b/>
      <w:iCs/>
      <w:sz w:val="18"/>
      <w:lang w:val="sv-SE"/>
    </w:rPr>
  </w:style>
  <w:style w:type="paragraph" w:styleId="9">
    <w:name w:val="heading 8"/>
    <w:basedOn w:val="1"/>
    <w:next w:val="1"/>
    <w:link w:val="258"/>
    <w:semiHidden/>
    <w:qFormat/>
    <w:uiPriority w:val="2"/>
    <w:pPr>
      <w:keepNext/>
      <w:keepLines/>
      <w:numPr>
        <w:ilvl w:val="7"/>
        <w:numId w:val="1"/>
      </w:numPr>
      <w:spacing w:before="260"/>
      <w:contextualSpacing/>
      <w:outlineLvl w:val="7"/>
    </w:pPr>
    <w:rPr>
      <w:rFonts w:ascii="Arial" w:hAnsi="Arial" w:eastAsiaTheme="majorEastAsia" w:cstheme="majorBidi"/>
      <w:b/>
      <w:sz w:val="18"/>
      <w:lang w:val="sv-SE"/>
    </w:rPr>
  </w:style>
  <w:style w:type="paragraph" w:styleId="10">
    <w:name w:val="heading 9"/>
    <w:basedOn w:val="1"/>
    <w:next w:val="1"/>
    <w:link w:val="259"/>
    <w:semiHidden/>
    <w:qFormat/>
    <w:uiPriority w:val="2"/>
    <w:pPr>
      <w:keepNext/>
      <w:keepLines/>
      <w:numPr>
        <w:ilvl w:val="8"/>
        <w:numId w:val="1"/>
      </w:numPr>
      <w:spacing w:before="260"/>
      <w:contextualSpacing/>
      <w:outlineLvl w:val="8"/>
    </w:pPr>
    <w:rPr>
      <w:rFonts w:ascii="Arial" w:hAnsi="Arial" w:eastAsiaTheme="majorEastAsia" w:cstheme="majorBidi"/>
      <w:b/>
      <w:iCs/>
      <w:sz w:val="18"/>
      <w:lang w:val="sv-SE"/>
    </w:rPr>
  </w:style>
  <w:style w:type="character" w:default="1" w:styleId="11">
    <w:name w:val="Default Paragraph Font"/>
    <w:semiHidden/>
    <w:unhideWhenUsed/>
    <w:qFormat/>
    <w:uiPriority w:val="1"/>
    <w:rPr>
      <w:lang w:val="sv-SE"/>
    </w:rPr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89"/>
    <w:semiHidden/>
    <w:qFormat/>
    <w:uiPriority w:val="99"/>
    <w:rPr>
      <w:rFonts w:ascii="Tahoma" w:hAnsi="Tahoma" w:cs="Tahoma"/>
      <w:sz w:val="16"/>
      <w:szCs w:val="16"/>
      <w:lang w:val="sv-SE"/>
    </w:rPr>
  </w:style>
  <w:style w:type="paragraph" w:styleId="14">
    <w:name w:val="Block Text"/>
    <w:basedOn w:val="1"/>
    <w:semiHidden/>
    <w:qFormat/>
    <w:uiPriority w:val="99"/>
    <w:pPr>
      <w:pBdr>
        <w:top w:val="single" w:color="7E7E7E" w:themeColor="text1" w:themeTint="80" w:sz="2" w:space="10"/>
        <w:left w:val="single" w:color="7E7E7E" w:themeColor="text1" w:themeTint="80" w:sz="2" w:space="10"/>
        <w:bottom w:val="single" w:color="7E7E7E" w:themeColor="text1" w:themeTint="80" w:sz="2" w:space="10"/>
        <w:right w:val="single" w:color="7E7E7E" w:themeColor="text1" w:themeTint="80" w:sz="2" w:space="10"/>
      </w:pBdr>
      <w:ind w:left="1151" w:right="1151"/>
    </w:pPr>
    <w:rPr>
      <w:rFonts w:eastAsiaTheme="minorEastAsia"/>
      <w:i/>
      <w:iCs/>
      <w:lang w:val="sv-SE"/>
    </w:rPr>
  </w:style>
  <w:style w:type="paragraph" w:styleId="15">
    <w:name w:val="Body Text"/>
    <w:basedOn w:val="1"/>
    <w:link w:val="291"/>
    <w:semiHidden/>
    <w:qFormat/>
    <w:uiPriority w:val="99"/>
    <w:pPr>
      <w:spacing w:after="120"/>
    </w:pPr>
    <w:rPr>
      <w:lang w:val="sv-SE"/>
    </w:rPr>
  </w:style>
  <w:style w:type="paragraph" w:styleId="16">
    <w:name w:val="Body Text 2"/>
    <w:basedOn w:val="1"/>
    <w:link w:val="292"/>
    <w:semiHidden/>
    <w:qFormat/>
    <w:uiPriority w:val="99"/>
    <w:pPr>
      <w:spacing w:after="120" w:line="480" w:lineRule="auto"/>
    </w:pPr>
    <w:rPr>
      <w:lang w:val="sv-SE"/>
    </w:rPr>
  </w:style>
  <w:style w:type="paragraph" w:styleId="17">
    <w:name w:val="Body Text 3"/>
    <w:basedOn w:val="1"/>
    <w:link w:val="293"/>
    <w:semiHidden/>
    <w:qFormat/>
    <w:uiPriority w:val="99"/>
    <w:pPr>
      <w:spacing w:after="120"/>
    </w:pPr>
    <w:rPr>
      <w:sz w:val="16"/>
      <w:szCs w:val="16"/>
      <w:lang w:val="sv-SE"/>
    </w:rPr>
  </w:style>
  <w:style w:type="paragraph" w:styleId="18">
    <w:name w:val="Body Text First Indent"/>
    <w:basedOn w:val="15"/>
    <w:link w:val="294"/>
    <w:semiHidden/>
    <w:qFormat/>
    <w:uiPriority w:val="99"/>
    <w:pPr>
      <w:spacing w:after="0"/>
      <w:ind w:firstLine="360"/>
    </w:pPr>
    <w:rPr>
      <w:lang w:val="sv-SE"/>
    </w:rPr>
  </w:style>
  <w:style w:type="paragraph" w:styleId="19">
    <w:name w:val="Body Text Indent"/>
    <w:basedOn w:val="1"/>
    <w:link w:val="295"/>
    <w:semiHidden/>
    <w:qFormat/>
    <w:uiPriority w:val="99"/>
    <w:pPr>
      <w:spacing w:after="120"/>
      <w:ind w:left="283"/>
    </w:pPr>
    <w:rPr>
      <w:lang w:val="sv-SE"/>
    </w:rPr>
  </w:style>
  <w:style w:type="paragraph" w:styleId="20">
    <w:name w:val="Body Text First Indent 2"/>
    <w:basedOn w:val="19"/>
    <w:link w:val="296"/>
    <w:semiHidden/>
    <w:qFormat/>
    <w:uiPriority w:val="99"/>
    <w:pPr>
      <w:spacing w:after="0"/>
      <w:ind w:left="360" w:firstLine="360"/>
    </w:pPr>
    <w:rPr>
      <w:lang w:val="sv-SE"/>
    </w:rPr>
  </w:style>
  <w:style w:type="paragraph" w:styleId="21">
    <w:name w:val="Body Text Indent 2"/>
    <w:basedOn w:val="1"/>
    <w:link w:val="297"/>
    <w:semiHidden/>
    <w:qFormat/>
    <w:uiPriority w:val="99"/>
    <w:pPr>
      <w:spacing w:after="120" w:line="480" w:lineRule="auto"/>
      <w:ind w:left="283"/>
    </w:pPr>
    <w:rPr>
      <w:lang w:val="sv-SE"/>
    </w:rPr>
  </w:style>
  <w:style w:type="paragraph" w:styleId="22">
    <w:name w:val="Body Text Indent 3"/>
    <w:basedOn w:val="1"/>
    <w:link w:val="298"/>
    <w:semiHidden/>
    <w:qFormat/>
    <w:uiPriority w:val="99"/>
    <w:pPr>
      <w:spacing w:after="120"/>
      <w:ind w:left="283"/>
    </w:pPr>
    <w:rPr>
      <w:sz w:val="16"/>
      <w:szCs w:val="16"/>
      <w:lang w:val="sv-SE"/>
    </w:rPr>
  </w:style>
  <w:style w:type="paragraph" w:styleId="23">
    <w:name w:val="caption"/>
    <w:basedOn w:val="1"/>
    <w:next w:val="1"/>
    <w:qFormat/>
    <w:uiPriority w:val="4"/>
    <w:rPr>
      <w:b/>
      <w:bCs/>
      <w:sz w:val="16"/>
      <w:lang w:val="sv-SE"/>
    </w:rPr>
  </w:style>
  <w:style w:type="paragraph" w:styleId="24">
    <w:name w:val="Closing"/>
    <w:basedOn w:val="1"/>
    <w:link w:val="299"/>
    <w:semiHidden/>
    <w:qFormat/>
    <w:uiPriority w:val="99"/>
    <w:pPr>
      <w:ind w:left="4252"/>
    </w:pPr>
    <w:rPr>
      <w:lang w:val="sv-SE"/>
    </w:rPr>
  </w:style>
  <w:style w:type="character" w:styleId="25">
    <w:name w:val="annotation reference"/>
    <w:basedOn w:val="11"/>
    <w:semiHidden/>
    <w:qFormat/>
    <w:uiPriority w:val="99"/>
    <w:rPr>
      <w:sz w:val="16"/>
      <w:szCs w:val="16"/>
      <w:lang w:val="sv-SE"/>
    </w:rPr>
  </w:style>
  <w:style w:type="paragraph" w:styleId="26">
    <w:name w:val="annotation text"/>
    <w:basedOn w:val="1"/>
    <w:link w:val="300"/>
    <w:semiHidden/>
    <w:qFormat/>
    <w:uiPriority w:val="99"/>
    <w:rPr>
      <w:lang w:val="sv-SE"/>
    </w:rPr>
  </w:style>
  <w:style w:type="paragraph" w:styleId="27">
    <w:name w:val="annotation subject"/>
    <w:basedOn w:val="26"/>
    <w:next w:val="26"/>
    <w:link w:val="301"/>
    <w:semiHidden/>
    <w:qFormat/>
    <w:uiPriority w:val="99"/>
    <w:rPr>
      <w:b/>
      <w:bCs/>
      <w:lang w:val="sv-SE"/>
    </w:rPr>
  </w:style>
  <w:style w:type="paragraph" w:styleId="28">
    <w:name w:val="Date"/>
    <w:basedOn w:val="1"/>
    <w:next w:val="1"/>
    <w:link w:val="302"/>
    <w:semiHidden/>
    <w:qFormat/>
    <w:uiPriority w:val="99"/>
    <w:rPr>
      <w:lang w:val="sv-SE"/>
    </w:rPr>
  </w:style>
  <w:style w:type="paragraph" w:styleId="29">
    <w:name w:val="Document Map"/>
    <w:basedOn w:val="1"/>
    <w:link w:val="303"/>
    <w:semiHidden/>
    <w:qFormat/>
    <w:uiPriority w:val="99"/>
    <w:rPr>
      <w:rFonts w:ascii="Tahoma" w:hAnsi="Tahoma" w:cs="Tahoma"/>
      <w:sz w:val="16"/>
      <w:szCs w:val="16"/>
      <w:lang w:val="sv-SE"/>
    </w:rPr>
  </w:style>
  <w:style w:type="paragraph" w:styleId="30">
    <w:name w:val="E-mail Signature"/>
    <w:basedOn w:val="1"/>
    <w:link w:val="304"/>
    <w:semiHidden/>
    <w:qFormat/>
    <w:uiPriority w:val="99"/>
    <w:rPr>
      <w:lang w:val="sv-SE"/>
    </w:rPr>
  </w:style>
  <w:style w:type="character" w:styleId="31">
    <w:name w:val="Emphasis"/>
    <w:basedOn w:val="11"/>
    <w:semiHidden/>
    <w:qFormat/>
    <w:uiPriority w:val="19"/>
    <w:rPr>
      <w:i/>
      <w:iCs/>
      <w:lang w:val="sv-SE"/>
    </w:rPr>
  </w:style>
  <w:style w:type="character" w:styleId="32">
    <w:name w:val="endnote reference"/>
    <w:basedOn w:val="11"/>
    <w:semiHidden/>
    <w:qFormat/>
    <w:uiPriority w:val="21"/>
    <w:rPr>
      <w:vertAlign w:val="superscript"/>
      <w:lang w:val="sv-SE"/>
    </w:rPr>
  </w:style>
  <w:style w:type="paragraph" w:styleId="33">
    <w:name w:val="endnote text"/>
    <w:basedOn w:val="1"/>
    <w:link w:val="269"/>
    <w:semiHidden/>
    <w:qFormat/>
    <w:uiPriority w:val="21"/>
    <w:pPr>
      <w:spacing w:after="120" w:line="240" w:lineRule="atLeast"/>
      <w:ind w:left="85" w:hanging="85"/>
    </w:pPr>
    <w:rPr>
      <w:sz w:val="16"/>
      <w:lang w:val="sv-SE"/>
    </w:rPr>
  </w:style>
  <w:style w:type="paragraph" w:styleId="34">
    <w:name w:val="envelope address"/>
    <w:basedOn w:val="1"/>
    <w:semiHidden/>
    <w:qFormat/>
    <w:uiPriority w:val="99"/>
    <w:pPr>
      <w:framePr w:w="7920" w:h="1980" w:hRule="exact" w:hSpace="141" w:wrap="auto" w:vAnchor="margin" w:hAnchor="page" w:xAlign="center" w:yAlign="bottom"/>
      <w:ind w:left="2880"/>
    </w:pPr>
    <w:rPr>
      <w:rFonts w:asciiTheme="majorHAnsi" w:hAnsiTheme="majorHAnsi" w:eastAsiaTheme="majorEastAsia" w:cstheme="majorBidi"/>
      <w:sz w:val="24"/>
      <w:szCs w:val="24"/>
      <w:lang w:val="sv-SE"/>
    </w:rPr>
  </w:style>
  <w:style w:type="paragraph" w:styleId="35">
    <w:name w:val="envelope return"/>
    <w:basedOn w:val="1"/>
    <w:semiHidden/>
    <w:qFormat/>
    <w:uiPriority w:val="99"/>
    <w:rPr>
      <w:rFonts w:asciiTheme="majorHAnsi" w:hAnsiTheme="majorHAnsi" w:eastAsiaTheme="majorEastAsia" w:cstheme="majorBidi"/>
      <w:lang w:val="sv-SE"/>
    </w:rPr>
  </w:style>
  <w:style w:type="character" w:styleId="36">
    <w:name w:val="FollowedHyperlink"/>
    <w:basedOn w:val="11"/>
    <w:semiHidden/>
    <w:qFormat/>
    <w:uiPriority w:val="21"/>
    <w:rPr>
      <w:color w:val="FF0000" w:themeColor="followedHyperlink"/>
      <w:u w:val="single"/>
      <w:lang w:val="sv-S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50"/>
    <w:semiHidden/>
    <w:qFormat/>
    <w:uiPriority w:val="21"/>
    <w:pPr>
      <w:tabs>
        <w:tab w:val="center" w:pos="4819"/>
        <w:tab w:val="right" w:pos="9638"/>
      </w:tabs>
      <w:spacing w:line="240" w:lineRule="atLeast"/>
    </w:pPr>
    <w:rPr>
      <w:rFonts w:ascii="Arial" w:hAnsi="Arial"/>
      <w:sz w:val="16"/>
      <w:lang w:val="sv-SE"/>
    </w:rPr>
  </w:style>
  <w:style w:type="character" w:styleId="38">
    <w:name w:val="footnote reference"/>
    <w:basedOn w:val="11"/>
    <w:semiHidden/>
    <w:qFormat/>
    <w:uiPriority w:val="21"/>
    <w:rPr>
      <w:vertAlign w:val="superscript"/>
      <w:lang w:val="sv-SE"/>
    </w:rPr>
  </w:style>
  <w:style w:type="paragraph" w:styleId="39">
    <w:name w:val="footnote text"/>
    <w:basedOn w:val="1"/>
    <w:link w:val="270"/>
    <w:semiHidden/>
    <w:qFormat/>
    <w:uiPriority w:val="21"/>
    <w:pPr>
      <w:spacing w:after="120" w:line="240" w:lineRule="atLeast"/>
      <w:ind w:left="85" w:hanging="85"/>
    </w:pPr>
    <w:rPr>
      <w:sz w:val="16"/>
      <w:lang w:val="sv-SE"/>
    </w:rPr>
  </w:style>
  <w:style w:type="paragraph" w:styleId="40">
    <w:name w:val="header"/>
    <w:basedOn w:val="1"/>
    <w:link w:val="249"/>
    <w:qFormat/>
    <w:uiPriority w:val="21"/>
    <w:rPr>
      <w:lang w:val="sv-SE"/>
    </w:rPr>
  </w:style>
  <w:style w:type="character" w:styleId="41">
    <w:name w:val="HTML Acronym"/>
    <w:basedOn w:val="11"/>
    <w:semiHidden/>
    <w:qFormat/>
    <w:uiPriority w:val="99"/>
    <w:rPr>
      <w:lang w:val="sv-SE"/>
    </w:rPr>
  </w:style>
  <w:style w:type="paragraph" w:styleId="42">
    <w:name w:val="HTML Address"/>
    <w:basedOn w:val="1"/>
    <w:link w:val="305"/>
    <w:semiHidden/>
    <w:qFormat/>
    <w:uiPriority w:val="99"/>
    <w:rPr>
      <w:i/>
      <w:iCs/>
      <w:lang w:val="sv-SE"/>
    </w:rPr>
  </w:style>
  <w:style w:type="character" w:styleId="43">
    <w:name w:val="HTML Cite"/>
    <w:basedOn w:val="11"/>
    <w:semiHidden/>
    <w:qFormat/>
    <w:uiPriority w:val="99"/>
    <w:rPr>
      <w:i/>
      <w:iCs/>
      <w:lang w:val="sv-SE"/>
    </w:rPr>
  </w:style>
  <w:style w:type="character" w:styleId="44">
    <w:name w:val="HTML Code"/>
    <w:basedOn w:val="11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character" w:styleId="45">
    <w:name w:val="HTML Definition"/>
    <w:basedOn w:val="11"/>
    <w:semiHidden/>
    <w:qFormat/>
    <w:uiPriority w:val="99"/>
    <w:rPr>
      <w:i/>
      <w:iCs/>
      <w:lang w:val="sv-SE"/>
    </w:rPr>
  </w:style>
  <w:style w:type="character" w:styleId="46">
    <w:name w:val="HTML Keyboard"/>
    <w:basedOn w:val="11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paragraph" w:styleId="47">
    <w:name w:val="HTML Preformatted"/>
    <w:basedOn w:val="1"/>
    <w:link w:val="306"/>
    <w:semiHidden/>
    <w:qFormat/>
    <w:uiPriority w:val="99"/>
    <w:rPr>
      <w:rFonts w:ascii="Consolas" w:hAnsi="Consolas" w:cs="Consolas"/>
      <w:lang w:val="sv-SE"/>
    </w:rPr>
  </w:style>
  <w:style w:type="character" w:styleId="48">
    <w:name w:val="HTML Sample"/>
    <w:basedOn w:val="11"/>
    <w:semiHidden/>
    <w:qFormat/>
    <w:uiPriority w:val="99"/>
    <w:rPr>
      <w:rFonts w:ascii="Consolas" w:hAnsi="Consolas" w:cs="Consolas"/>
      <w:sz w:val="24"/>
      <w:szCs w:val="24"/>
      <w:lang w:val="sv-SE"/>
    </w:rPr>
  </w:style>
  <w:style w:type="character" w:styleId="49">
    <w:name w:val="HTML Typewriter"/>
    <w:basedOn w:val="11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character" w:styleId="50">
    <w:name w:val="HTML Variable"/>
    <w:basedOn w:val="11"/>
    <w:semiHidden/>
    <w:qFormat/>
    <w:uiPriority w:val="99"/>
    <w:rPr>
      <w:i/>
      <w:iCs/>
      <w:lang w:val="sv-SE"/>
    </w:rPr>
  </w:style>
  <w:style w:type="character" w:styleId="51">
    <w:name w:val="Hyperlink"/>
    <w:basedOn w:val="11"/>
    <w:qFormat/>
    <w:uiPriority w:val="99"/>
    <w:rPr>
      <w:color w:val="0000FF" w:themeColor="hyperlink"/>
      <w:u w:val="single"/>
      <w:lang w:val="sv-S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qFormat/>
    <w:uiPriority w:val="99"/>
    <w:pPr>
      <w:ind w:left="220" w:hanging="220"/>
    </w:pPr>
    <w:rPr>
      <w:lang w:val="sv-SE"/>
    </w:rPr>
  </w:style>
  <w:style w:type="paragraph" w:styleId="53">
    <w:name w:val="index 2"/>
    <w:basedOn w:val="1"/>
    <w:next w:val="1"/>
    <w:semiHidden/>
    <w:qFormat/>
    <w:uiPriority w:val="99"/>
    <w:pPr>
      <w:ind w:left="440" w:hanging="220"/>
    </w:pPr>
    <w:rPr>
      <w:lang w:val="sv-SE"/>
    </w:rPr>
  </w:style>
  <w:style w:type="paragraph" w:styleId="54">
    <w:name w:val="index 3"/>
    <w:basedOn w:val="1"/>
    <w:next w:val="1"/>
    <w:semiHidden/>
    <w:qFormat/>
    <w:uiPriority w:val="99"/>
    <w:pPr>
      <w:ind w:left="660" w:hanging="220"/>
    </w:pPr>
    <w:rPr>
      <w:lang w:val="sv-SE"/>
    </w:rPr>
  </w:style>
  <w:style w:type="paragraph" w:styleId="55">
    <w:name w:val="index 4"/>
    <w:basedOn w:val="1"/>
    <w:next w:val="1"/>
    <w:semiHidden/>
    <w:qFormat/>
    <w:uiPriority w:val="99"/>
    <w:pPr>
      <w:ind w:left="880" w:hanging="220"/>
    </w:pPr>
    <w:rPr>
      <w:lang w:val="sv-SE"/>
    </w:rPr>
  </w:style>
  <w:style w:type="paragraph" w:styleId="56">
    <w:name w:val="index 5"/>
    <w:basedOn w:val="1"/>
    <w:next w:val="1"/>
    <w:semiHidden/>
    <w:qFormat/>
    <w:uiPriority w:val="99"/>
    <w:pPr>
      <w:ind w:left="1100" w:hanging="220"/>
    </w:pPr>
    <w:rPr>
      <w:lang w:val="sv-SE"/>
    </w:rPr>
  </w:style>
  <w:style w:type="paragraph" w:styleId="57">
    <w:name w:val="index 6"/>
    <w:basedOn w:val="1"/>
    <w:next w:val="1"/>
    <w:semiHidden/>
    <w:qFormat/>
    <w:uiPriority w:val="99"/>
    <w:pPr>
      <w:ind w:left="1320" w:hanging="220"/>
    </w:pPr>
    <w:rPr>
      <w:lang w:val="sv-SE"/>
    </w:rPr>
  </w:style>
  <w:style w:type="paragraph" w:styleId="58">
    <w:name w:val="index 7"/>
    <w:basedOn w:val="1"/>
    <w:next w:val="1"/>
    <w:semiHidden/>
    <w:qFormat/>
    <w:uiPriority w:val="99"/>
    <w:pPr>
      <w:ind w:left="1540" w:hanging="220"/>
    </w:pPr>
    <w:rPr>
      <w:lang w:val="sv-SE"/>
    </w:rPr>
  </w:style>
  <w:style w:type="paragraph" w:styleId="59">
    <w:name w:val="index 8"/>
    <w:basedOn w:val="1"/>
    <w:next w:val="1"/>
    <w:semiHidden/>
    <w:qFormat/>
    <w:uiPriority w:val="99"/>
    <w:pPr>
      <w:ind w:left="1760" w:hanging="220"/>
    </w:pPr>
    <w:rPr>
      <w:lang w:val="sv-SE"/>
    </w:rPr>
  </w:style>
  <w:style w:type="paragraph" w:styleId="60">
    <w:name w:val="index 9"/>
    <w:basedOn w:val="1"/>
    <w:next w:val="1"/>
    <w:semiHidden/>
    <w:qFormat/>
    <w:uiPriority w:val="99"/>
    <w:pPr>
      <w:ind w:left="1980" w:hanging="220"/>
    </w:pPr>
    <w:rPr>
      <w:lang w:val="sv-SE"/>
    </w:rPr>
  </w:style>
  <w:style w:type="paragraph" w:styleId="61">
    <w:name w:val="index heading"/>
    <w:basedOn w:val="1"/>
    <w:next w:val="52"/>
    <w:semiHidden/>
    <w:qFormat/>
    <w:uiPriority w:val="99"/>
    <w:rPr>
      <w:rFonts w:asciiTheme="majorHAnsi" w:hAnsiTheme="majorHAnsi" w:eastAsiaTheme="majorEastAsia" w:cstheme="majorBidi"/>
      <w:b/>
      <w:bCs/>
      <w:lang w:val="sv-SE"/>
    </w:rPr>
  </w:style>
  <w:style w:type="character" w:styleId="62">
    <w:name w:val="line number"/>
    <w:basedOn w:val="11"/>
    <w:semiHidden/>
    <w:qFormat/>
    <w:uiPriority w:val="99"/>
    <w:rPr>
      <w:lang w:val="sv-SE"/>
    </w:rPr>
  </w:style>
  <w:style w:type="paragraph" w:styleId="63">
    <w:name w:val="List"/>
    <w:basedOn w:val="1"/>
    <w:semiHidden/>
    <w:qFormat/>
    <w:uiPriority w:val="99"/>
    <w:pPr>
      <w:ind w:left="283" w:hanging="283"/>
      <w:contextualSpacing/>
    </w:pPr>
    <w:rPr>
      <w:lang w:val="sv-SE"/>
    </w:rPr>
  </w:style>
  <w:style w:type="paragraph" w:styleId="64">
    <w:name w:val="List 2"/>
    <w:basedOn w:val="1"/>
    <w:semiHidden/>
    <w:qFormat/>
    <w:uiPriority w:val="99"/>
    <w:pPr>
      <w:ind w:left="566" w:hanging="283"/>
      <w:contextualSpacing/>
    </w:pPr>
    <w:rPr>
      <w:lang w:val="sv-SE"/>
    </w:rPr>
  </w:style>
  <w:style w:type="paragraph" w:styleId="65">
    <w:name w:val="List 3"/>
    <w:basedOn w:val="1"/>
    <w:semiHidden/>
    <w:qFormat/>
    <w:uiPriority w:val="99"/>
    <w:pPr>
      <w:ind w:left="849" w:hanging="283"/>
      <w:contextualSpacing/>
    </w:pPr>
    <w:rPr>
      <w:lang w:val="sv-SE"/>
    </w:rPr>
  </w:style>
  <w:style w:type="paragraph" w:styleId="66">
    <w:name w:val="List 4"/>
    <w:basedOn w:val="1"/>
    <w:semiHidden/>
    <w:qFormat/>
    <w:uiPriority w:val="99"/>
    <w:pPr>
      <w:ind w:left="1132" w:hanging="283"/>
      <w:contextualSpacing/>
    </w:pPr>
    <w:rPr>
      <w:lang w:val="sv-SE"/>
    </w:rPr>
  </w:style>
  <w:style w:type="paragraph" w:styleId="67">
    <w:name w:val="List 5"/>
    <w:basedOn w:val="1"/>
    <w:semiHidden/>
    <w:qFormat/>
    <w:uiPriority w:val="99"/>
    <w:pPr>
      <w:ind w:left="1415" w:hanging="283"/>
      <w:contextualSpacing/>
    </w:pPr>
    <w:rPr>
      <w:lang w:val="sv-SE"/>
    </w:rPr>
  </w:style>
  <w:style w:type="paragraph" w:styleId="68">
    <w:name w:val="List Bullet"/>
    <w:basedOn w:val="1"/>
    <w:qFormat/>
    <w:uiPriority w:val="3"/>
    <w:pPr>
      <w:numPr>
        <w:ilvl w:val="0"/>
        <w:numId w:val="2"/>
      </w:numPr>
      <w:contextualSpacing/>
    </w:pPr>
    <w:rPr>
      <w:lang w:val="sv-SE"/>
    </w:rPr>
  </w:style>
  <w:style w:type="paragraph" w:styleId="69">
    <w:name w:val="List Bullet 2"/>
    <w:basedOn w:val="1"/>
    <w:semiHidden/>
    <w:qFormat/>
    <w:uiPriority w:val="99"/>
    <w:pPr>
      <w:numPr>
        <w:ilvl w:val="0"/>
        <w:numId w:val="3"/>
      </w:numPr>
      <w:contextualSpacing/>
    </w:pPr>
    <w:rPr>
      <w:lang w:val="sv-SE"/>
    </w:rPr>
  </w:style>
  <w:style w:type="paragraph" w:styleId="70">
    <w:name w:val="List Bullet 3"/>
    <w:basedOn w:val="1"/>
    <w:semiHidden/>
    <w:qFormat/>
    <w:uiPriority w:val="99"/>
    <w:pPr>
      <w:numPr>
        <w:ilvl w:val="0"/>
        <w:numId w:val="4"/>
      </w:numPr>
      <w:contextualSpacing/>
    </w:pPr>
    <w:rPr>
      <w:lang w:val="sv-SE"/>
    </w:rPr>
  </w:style>
  <w:style w:type="paragraph" w:styleId="71">
    <w:name w:val="List Bullet 4"/>
    <w:basedOn w:val="1"/>
    <w:semiHidden/>
    <w:qFormat/>
    <w:uiPriority w:val="99"/>
    <w:pPr>
      <w:numPr>
        <w:ilvl w:val="0"/>
        <w:numId w:val="5"/>
      </w:numPr>
      <w:contextualSpacing/>
    </w:pPr>
    <w:rPr>
      <w:lang w:val="sv-SE"/>
    </w:rPr>
  </w:style>
  <w:style w:type="paragraph" w:styleId="72">
    <w:name w:val="List Bullet 5"/>
    <w:basedOn w:val="1"/>
    <w:semiHidden/>
    <w:qFormat/>
    <w:uiPriority w:val="99"/>
    <w:pPr>
      <w:numPr>
        <w:ilvl w:val="0"/>
        <w:numId w:val="6"/>
      </w:numPr>
      <w:contextualSpacing/>
    </w:pPr>
    <w:rPr>
      <w:lang w:val="sv-SE"/>
    </w:rPr>
  </w:style>
  <w:style w:type="paragraph" w:styleId="73">
    <w:name w:val="List Continue"/>
    <w:basedOn w:val="1"/>
    <w:semiHidden/>
    <w:qFormat/>
    <w:uiPriority w:val="99"/>
    <w:pPr>
      <w:spacing w:after="120"/>
      <w:ind w:left="283"/>
      <w:contextualSpacing/>
    </w:pPr>
    <w:rPr>
      <w:lang w:val="sv-SE"/>
    </w:rPr>
  </w:style>
  <w:style w:type="paragraph" w:styleId="74">
    <w:name w:val="List Continue 2"/>
    <w:basedOn w:val="1"/>
    <w:semiHidden/>
    <w:qFormat/>
    <w:uiPriority w:val="99"/>
    <w:pPr>
      <w:spacing w:after="120"/>
      <w:ind w:left="566"/>
      <w:contextualSpacing/>
    </w:pPr>
    <w:rPr>
      <w:lang w:val="sv-SE"/>
    </w:rPr>
  </w:style>
  <w:style w:type="paragraph" w:styleId="75">
    <w:name w:val="List Continue 3"/>
    <w:basedOn w:val="1"/>
    <w:semiHidden/>
    <w:qFormat/>
    <w:uiPriority w:val="99"/>
    <w:pPr>
      <w:spacing w:after="120"/>
      <w:ind w:left="849"/>
      <w:contextualSpacing/>
    </w:pPr>
    <w:rPr>
      <w:lang w:val="sv-SE"/>
    </w:rPr>
  </w:style>
  <w:style w:type="paragraph" w:styleId="76">
    <w:name w:val="List Continue 4"/>
    <w:basedOn w:val="1"/>
    <w:semiHidden/>
    <w:qFormat/>
    <w:uiPriority w:val="99"/>
    <w:pPr>
      <w:spacing w:after="120"/>
      <w:ind w:left="1132"/>
      <w:contextualSpacing/>
    </w:pPr>
    <w:rPr>
      <w:lang w:val="sv-SE"/>
    </w:rPr>
  </w:style>
  <w:style w:type="paragraph" w:styleId="77">
    <w:name w:val="List Continue 5"/>
    <w:basedOn w:val="1"/>
    <w:semiHidden/>
    <w:qFormat/>
    <w:uiPriority w:val="99"/>
    <w:pPr>
      <w:spacing w:after="120"/>
      <w:ind w:left="1415"/>
      <w:contextualSpacing/>
    </w:pPr>
    <w:rPr>
      <w:lang w:val="sv-SE"/>
    </w:rPr>
  </w:style>
  <w:style w:type="paragraph" w:styleId="78">
    <w:name w:val="List Number"/>
    <w:basedOn w:val="1"/>
    <w:qFormat/>
    <w:uiPriority w:val="3"/>
    <w:pPr>
      <w:numPr>
        <w:ilvl w:val="0"/>
        <w:numId w:val="7"/>
      </w:numPr>
      <w:contextualSpacing/>
    </w:pPr>
    <w:rPr>
      <w:lang w:val="sv-SE"/>
    </w:rPr>
  </w:style>
  <w:style w:type="paragraph" w:styleId="79">
    <w:name w:val="List Number 2"/>
    <w:basedOn w:val="1"/>
    <w:semiHidden/>
    <w:qFormat/>
    <w:uiPriority w:val="99"/>
    <w:pPr>
      <w:numPr>
        <w:ilvl w:val="0"/>
        <w:numId w:val="8"/>
      </w:numPr>
      <w:contextualSpacing/>
    </w:pPr>
    <w:rPr>
      <w:lang w:val="sv-SE"/>
    </w:rPr>
  </w:style>
  <w:style w:type="paragraph" w:styleId="80">
    <w:name w:val="List Number 3"/>
    <w:basedOn w:val="1"/>
    <w:semiHidden/>
    <w:qFormat/>
    <w:uiPriority w:val="99"/>
    <w:pPr>
      <w:numPr>
        <w:ilvl w:val="0"/>
        <w:numId w:val="9"/>
      </w:numPr>
      <w:contextualSpacing/>
    </w:pPr>
    <w:rPr>
      <w:lang w:val="sv-SE"/>
    </w:rPr>
  </w:style>
  <w:style w:type="paragraph" w:styleId="81">
    <w:name w:val="List Number 4"/>
    <w:basedOn w:val="1"/>
    <w:semiHidden/>
    <w:qFormat/>
    <w:uiPriority w:val="99"/>
    <w:pPr>
      <w:numPr>
        <w:ilvl w:val="0"/>
        <w:numId w:val="10"/>
      </w:numPr>
      <w:contextualSpacing/>
    </w:pPr>
    <w:rPr>
      <w:lang w:val="sv-SE"/>
    </w:rPr>
  </w:style>
  <w:style w:type="paragraph" w:styleId="82">
    <w:name w:val="List Number 5"/>
    <w:basedOn w:val="1"/>
    <w:semiHidden/>
    <w:qFormat/>
    <w:uiPriority w:val="99"/>
    <w:pPr>
      <w:numPr>
        <w:ilvl w:val="0"/>
        <w:numId w:val="11"/>
      </w:numPr>
      <w:contextualSpacing/>
    </w:pPr>
    <w:rPr>
      <w:lang w:val="sv-SE"/>
    </w:rPr>
  </w:style>
  <w:style w:type="paragraph" w:styleId="83">
    <w:name w:val="macro"/>
    <w:link w:val="308"/>
    <w:semiHidden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 w:eastAsiaTheme="minorHAnsi"/>
      <w:lang w:val="sv-SE" w:eastAsia="en-US" w:bidi="ar-SA"/>
    </w:rPr>
  </w:style>
  <w:style w:type="paragraph" w:styleId="84">
    <w:name w:val="Message Header"/>
    <w:basedOn w:val="1"/>
    <w:link w:val="309"/>
    <w:semiHidden/>
    <w:qFormat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Theme="majorHAnsi" w:hAnsiTheme="majorHAnsi" w:eastAsiaTheme="majorEastAsia" w:cstheme="majorBidi"/>
      <w:sz w:val="24"/>
      <w:szCs w:val="24"/>
      <w:lang w:val="sv-SE"/>
    </w:rPr>
  </w:style>
  <w:style w:type="paragraph" w:styleId="85">
    <w:name w:val="Normal (Web)"/>
    <w:basedOn w:val="1"/>
    <w:semiHidden/>
    <w:qFormat/>
    <w:uiPriority w:val="99"/>
    <w:rPr>
      <w:rFonts w:cs="Times New Roman"/>
      <w:sz w:val="24"/>
      <w:szCs w:val="24"/>
      <w:lang w:val="sv-SE"/>
    </w:rPr>
  </w:style>
  <w:style w:type="paragraph" w:styleId="86">
    <w:name w:val="Normal Indent"/>
    <w:basedOn w:val="1"/>
    <w:qFormat/>
    <w:uiPriority w:val="0"/>
    <w:pPr>
      <w:ind w:left="1134"/>
    </w:pPr>
    <w:rPr>
      <w:lang w:val="sv-SE"/>
    </w:rPr>
  </w:style>
  <w:style w:type="paragraph" w:styleId="87">
    <w:name w:val="Note Heading"/>
    <w:basedOn w:val="1"/>
    <w:next w:val="1"/>
    <w:link w:val="311"/>
    <w:semiHidden/>
    <w:qFormat/>
    <w:uiPriority w:val="99"/>
    <w:rPr>
      <w:lang w:val="sv-SE"/>
    </w:rPr>
  </w:style>
  <w:style w:type="character" w:styleId="88">
    <w:name w:val="page number"/>
    <w:basedOn w:val="11"/>
    <w:semiHidden/>
    <w:qFormat/>
    <w:uiPriority w:val="21"/>
    <w:rPr>
      <w:rFonts w:ascii="Arial" w:hAnsi="Arial"/>
      <w:color w:val="C8D1D2"/>
      <w:sz w:val="16"/>
      <w:lang w:val="sv-SE"/>
    </w:rPr>
  </w:style>
  <w:style w:type="paragraph" w:styleId="89">
    <w:name w:val="Plain Text"/>
    <w:basedOn w:val="1"/>
    <w:link w:val="312"/>
    <w:semiHidden/>
    <w:qFormat/>
    <w:uiPriority w:val="99"/>
    <w:rPr>
      <w:rFonts w:ascii="Consolas" w:hAnsi="Consolas" w:cs="Consolas"/>
      <w:sz w:val="21"/>
      <w:szCs w:val="21"/>
      <w:lang w:val="sv-SE"/>
    </w:rPr>
  </w:style>
  <w:style w:type="paragraph" w:styleId="90">
    <w:name w:val="Salutation"/>
    <w:basedOn w:val="1"/>
    <w:next w:val="1"/>
    <w:link w:val="313"/>
    <w:semiHidden/>
    <w:qFormat/>
    <w:uiPriority w:val="99"/>
    <w:rPr>
      <w:lang w:val="sv-SE"/>
    </w:rPr>
  </w:style>
  <w:style w:type="paragraph" w:styleId="91">
    <w:name w:val="Signature"/>
    <w:basedOn w:val="1"/>
    <w:link w:val="274"/>
    <w:semiHidden/>
    <w:qFormat/>
    <w:uiPriority w:val="99"/>
    <w:pPr>
      <w:ind w:left="4252"/>
    </w:pPr>
    <w:rPr>
      <w:lang w:val="sv-SE"/>
    </w:rPr>
  </w:style>
  <w:style w:type="character" w:styleId="92">
    <w:name w:val="Strong"/>
    <w:basedOn w:val="11"/>
    <w:semiHidden/>
    <w:qFormat/>
    <w:uiPriority w:val="19"/>
    <w:rPr>
      <w:b/>
      <w:bCs/>
      <w:lang w:val="sv-SE"/>
    </w:rPr>
  </w:style>
  <w:style w:type="paragraph" w:styleId="93">
    <w:name w:val="Subtitle"/>
    <w:basedOn w:val="1"/>
    <w:next w:val="1"/>
    <w:link w:val="261"/>
    <w:semiHidden/>
    <w:qFormat/>
    <w:uiPriority w:val="19"/>
    <w:p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  <w:lang w:val="sv-SE"/>
    </w:rPr>
  </w:style>
  <w:style w:type="table" w:styleId="94">
    <w:name w:val="Table 3D effects 1"/>
    <w:basedOn w:val="12"/>
    <w:semiHidden/>
    <w:unhideWhenUsed/>
    <w:qFormat/>
    <w:uiPriority w:val="9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qFormat/>
    <w:uiPriority w:val="9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qFormat/>
    <w:uiPriority w:val="9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qFormat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qFormat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qFormat/>
    <w:uiPriority w:val="99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qFormat/>
    <w:uiPriority w:val="99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qFormat/>
    <w:uiPriority w:val="9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qFormat/>
    <w:uiPriority w:val="99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qFormat/>
    <w:uiPriority w:val="99"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qFormat/>
    <w:uiPriority w:val="99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qFormat/>
    <w:uiPriority w:val="99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qFormat/>
    <w:uiPriority w:val="99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qFormat/>
    <w:uiPriority w:val="99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qFormat/>
    <w:uiPriority w:val="99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qFormat/>
    <w:uiPriority w:val="99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qFormat/>
    <w:uiPriority w:val="99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qFormat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qFormat/>
    <w:uiPriority w:val="99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qFormat/>
    <w:uiPriority w:val="99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qFormat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qFormat/>
    <w:uiPriority w:val="10"/>
    <w:pPr>
      <w:ind w:right="567"/>
    </w:pPr>
    <w:rPr>
      <w:lang w:val="sv-SE"/>
    </w:rPr>
  </w:style>
  <w:style w:type="paragraph" w:styleId="129">
    <w:name w:val="table of figures"/>
    <w:basedOn w:val="1"/>
    <w:next w:val="1"/>
    <w:semiHidden/>
    <w:qFormat/>
    <w:uiPriority w:val="10"/>
    <w:pPr>
      <w:ind w:right="567"/>
    </w:pPr>
    <w:rPr>
      <w:lang w:val="sv-SE"/>
    </w:rPr>
  </w:style>
  <w:style w:type="table" w:styleId="130">
    <w:name w:val="Table Professional"/>
    <w:basedOn w:val="12"/>
    <w:semiHidden/>
    <w:unhideWhenUsed/>
    <w:qFormat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qFormat/>
    <w:uiPriority w:val="99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qFormat/>
    <w:uiPriority w:val="99"/>
    <w:tblPr/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qFormat/>
    <w:uiPriority w:val="99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qFormat/>
    <w:uiPriority w:val="99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qFormat/>
    <w:uiPriority w:val="99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qFormat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semiHidden/>
    <w:unhideWhenUsed/>
    <w:qFormat/>
    <w:uiPriority w:val="99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qFormat/>
    <w:uiPriority w:val="99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qFormat/>
    <w:uiPriority w:val="99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next w:val="1"/>
    <w:link w:val="260"/>
    <w:semiHidden/>
    <w:qFormat/>
    <w:uiPriority w:val="19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  <w:lang w:val="sv-SE"/>
    </w:rPr>
  </w:style>
  <w:style w:type="paragraph" w:styleId="141">
    <w:name w:val="toa heading"/>
    <w:basedOn w:val="1"/>
    <w:next w:val="1"/>
    <w:semiHidden/>
    <w:qFormat/>
    <w:uiPriority w:val="10"/>
    <w:pPr>
      <w:spacing w:after="520" w:line="360" w:lineRule="atLeast"/>
    </w:pPr>
    <w:rPr>
      <w:rFonts w:eastAsiaTheme="majorEastAsia" w:cstheme="majorBidi"/>
      <w:b/>
      <w:bCs/>
      <w:sz w:val="28"/>
      <w:szCs w:val="24"/>
      <w:lang w:val="sv-SE"/>
    </w:rPr>
  </w:style>
  <w:style w:type="paragraph" w:styleId="142">
    <w:name w:val="toc 1"/>
    <w:basedOn w:val="1"/>
    <w:next w:val="1"/>
    <w:qFormat/>
    <w:uiPriority w:val="39"/>
    <w:pPr>
      <w:tabs>
        <w:tab w:val="left" w:pos="340"/>
        <w:tab w:val="right" w:leader="dot" w:pos="8448"/>
      </w:tabs>
      <w:spacing w:before="260"/>
      <w:ind w:right="1134"/>
    </w:pPr>
    <w:rPr>
      <w:rFonts w:ascii="Arial" w:hAnsi="Arial"/>
      <w:b/>
      <w:lang w:val="sv-SE"/>
    </w:rPr>
  </w:style>
  <w:style w:type="paragraph" w:styleId="143">
    <w:name w:val="toc 2"/>
    <w:basedOn w:val="1"/>
    <w:next w:val="1"/>
    <w:qFormat/>
    <w:uiPriority w:val="39"/>
    <w:pPr>
      <w:tabs>
        <w:tab w:val="right" w:leader="dot" w:pos="8448"/>
      </w:tabs>
      <w:ind w:right="1134"/>
    </w:pPr>
    <w:rPr>
      <w:rFonts w:ascii="Arial" w:hAnsi="Arial"/>
      <w:lang w:val="sv-SE"/>
    </w:rPr>
  </w:style>
  <w:style w:type="paragraph" w:styleId="144">
    <w:name w:val="toc 3"/>
    <w:basedOn w:val="1"/>
    <w:next w:val="1"/>
    <w:qFormat/>
    <w:uiPriority w:val="39"/>
    <w:pPr>
      <w:tabs>
        <w:tab w:val="right" w:leader="dot" w:pos="8448"/>
      </w:tabs>
      <w:ind w:left="284" w:right="1134"/>
    </w:pPr>
    <w:rPr>
      <w:rFonts w:ascii="Arial" w:hAnsi="Arial"/>
      <w:lang w:val="sv-SE"/>
    </w:rPr>
  </w:style>
  <w:style w:type="paragraph" w:styleId="145">
    <w:name w:val="toc 4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6">
    <w:name w:val="toc 5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7">
    <w:name w:val="toc 6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8">
    <w:name w:val="toc 7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49">
    <w:name w:val="toc 8"/>
    <w:basedOn w:val="1"/>
    <w:next w:val="1"/>
    <w:semiHidden/>
    <w:qFormat/>
    <w:uiPriority w:val="39"/>
    <w:pPr>
      <w:ind w:right="567"/>
    </w:pPr>
    <w:rPr>
      <w:lang w:val="sv-SE"/>
    </w:rPr>
  </w:style>
  <w:style w:type="paragraph" w:styleId="150">
    <w:name w:val="toc 9"/>
    <w:basedOn w:val="1"/>
    <w:next w:val="1"/>
    <w:semiHidden/>
    <w:qFormat/>
    <w:uiPriority w:val="39"/>
    <w:pPr>
      <w:ind w:right="567"/>
    </w:pPr>
    <w:rPr>
      <w:lang w:val="sv-SE"/>
    </w:rPr>
  </w:style>
  <w:style w:type="table" w:styleId="151">
    <w:name w:val="Light Shading"/>
    <w:basedOn w:val="12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52">
    <w:name w:val="Light Shading Accent 1"/>
    <w:basedOn w:val="12"/>
    <w:qFormat/>
    <w:uiPriority w:val="60"/>
    <w:rPr>
      <w:color w:val="074C85" w:themeColor="accent1" w:themeShade="BF"/>
    </w:rPr>
    <w:tblPr>
      <w:tblBorders>
        <w:top w:val="single" w:color="0965B1" w:themeColor="accent1" w:sz="8" w:space="0"/>
        <w:bottom w:val="single" w:color="0965B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965B1" w:themeColor="accent1" w:sz="8" w:space="0"/>
          <w:left w:val="nil"/>
          <w:bottom w:val="single" w:color="0965B1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965B1" w:themeColor="accent1" w:sz="8" w:space="0"/>
          <w:left w:val="nil"/>
          <w:bottom w:val="single" w:color="0965B1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</w:style>
  <w:style w:type="table" w:styleId="153">
    <w:name w:val="Light Shading Accent 2"/>
    <w:basedOn w:val="12"/>
    <w:qFormat/>
    <w:uiPriority w:val="60"/>
    <w:rPr>
      <w:color w:val="A11B1F" w:themeColor="accent2" w:themeShade="BF"/>
    </w:rPr>
    <w:tblPr>
      <w:tblBorders>
        <w:top w:val="single" w:color="D62429" w:themeColor="accent2" w:sz="8" w:space="0"/>
        <w:bottom w:val="single" w:color="D62429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62429" w:themeColor="accent2" w:sz="8" w:space="0"/>
          <w:left w:val="nil"/>
          <w:bottom w:val="single" w:color="D62429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62429" w:themeColor="accent2" w:sz="8" w:space="0"/>
          <w:left w:val="nil"/>
          <w:bottom w:val="single" w:color="D62429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</w:style>
  <w:style w:type="table" w:styleId="154">
    <w:name w:val="Light Shading Accent 3"/>
    <w:basedOn w:val="12"/>
    <w:qFormat/>
    <w:uiPriority w:val="60"/>
    <w:rPr>
      <w:color w:val="064A1F" w:themeColor="accent3" w:themeShade="BF"/>
    </w:rPr>
    <w:tblPr>
      <w:tblBorders>
        <w:top w:val="single" w:color="086229" w:themeColor="accent3" w:sz="8" w:space="0"/>
        <w:bottom w:val="single" w:color="0862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86229" w:themeColor="accent3" w:sz="8" w:space="0"/>
          <w:left w:val="nil"/>
          <w:bottom w:val="single" w:color="0862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86229" w:themeColor="accent3" w:sz="8" w:space="0"/>
          <w:left w:val="nil"/>
          <w:bottom w:val="single" w:color="0862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</w:style>
  <w:style w:type="table" w:styleId="155">
    <w:name w:val="Light Shading Accent 4"/>
    <w:basedOn w:val="12"/>
    <w:qFormat/>
    <w:uiPriority w:val="60"/>
    <w:rPr>
      <w:color w:val="C39308" w:themeColor="accent4" w:themeShade="BF"/>
    </w:rPr>
    <w:tblPr>
      <w:tblBorders>
        <w:top w:val="single" w:color="F6BD18" w:themeColor="accent4" w:sz="8" w:space="0"/>
        <w:bottom w:val="single" w:color="F6BD1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6BD18" w:themeColor="accent4" w:sz="8" w:space="0"/>
          <w:left w:val="nil"/>
          <w:bottom w:val="single" w:color="F6BD1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6BD18" w:themeColor="accent4" w:sz="8" w:space="0"/>
          <w:left w:val="nil"/>
          <w:bottom w:val="single" w:color="F6BD1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</w:style>
  <w:style w:type="table" w:styleId="156">
    <w:name w:val="Light Shading Accent 5"/>
    <w:basedOn w:val="12"/>
    <w:qFormat/>
    <w:uiPriority w:val="60"/>
    <w:rPr>
      <w:color w:val="C25812" w:themeColor="accent5" w:themeShade="BF"/>
    </w:rPr>
    <w:tblPr>
      <w:tblBorders>
        <w:top w:val="single" w:color="EC7A2E" w:themeColor="accent5" w:sz="8" w:space="0"/>
        <w:bottom w:val="single" w:color="EC7A2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7A2E" w:themeColor="accent5" w:sz="8" w:space="0"/>
          <w:left w:val="nil"/>
          <w:bottom w:val="single" w:color="EC7A2E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7A2E" w:themeColor="accent5" w:sz="8" w:space="0"/>
          <w:left w:val="nil"/>
          <w:bottom w:val="single" w:color="EC7A2E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</w:style>
  <w:style w:type="table" w:styleId="157">
    <w:name w:val="Light Shading Accent 6"/>
    <w:basedOn w:val="12"/>
    <w:qFormat/>
    <w:uiPriority w:val="60"/>
    <w:rPr>
      <w:color w:val="362E5D" w:themeColor="accent6" w:themeShade="BF"/>
    </w:rPr>
    <w:tblPr>
      <w:tblBorders>
        <w:top w:val="single" w:color="483D7C" w:themeColor="accent6" w:sz="8" w:space="0"/>
        <w:bottom w:val="single" w:color="483D7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83D7C" w:themeColor="accent6" w:sz="8" w:space="0"/>
          <w:left w:val="nil"/>
          <w:bottom w:val="single" w:color="483D7C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83D7C" w:themeColor="accent6" w:sz="8" w:space="0"/>
          <w:left w:val="nil"/>
          <w:bottom w:val="single" w:color="483D7C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965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965B1" w:themeColor="accent1" w:sz="6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  <w:tblStylePr w:type="band1Horz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D624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62429" w:themeColor="accent2" w:sz="6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  <w:tblStylePr w:type="band1Horz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862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86229" w:themeColor="accent3" w:sz="6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  <w:tblStylePr w:type="band1Horz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6BD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BD18" w:themeColor="accent4" w:sz="6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  <w:tblStylePr w:type="band1Horz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C7A2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7A2E" w:themeColor="accent5" w:sz="6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  <w:tblStylePr w:type="band1Horz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83D7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83D7C" w:themeColor="accent6" w:sz="6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  <w:tblStylePr w:type="band1Horz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  <w:insideH w:val="single" w:color="0965B1" w:themeColor="accent1" w:sz="8" w:space="0"/>
        <w:insideV w:val="single" w:color="0965B1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18" w:space="0"/>
          <w:right w:val="single" w:color="0965B1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965B1" w:themeColor="accent1" w:sz="6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</w:tcPr>
    </w:tblStylePr>
    <w:tblStylePr w:type="band1Vert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</w:tcBorders>
        <w:shd w:val="clear" w:color="auto" w:fill="B2DAFB" w:themeFill="accent1" w:themeFillTint="3F"/>
      </w:tcPr>
    </w:tblStylePr>
    <w:tblStylePr w:type="band1Horz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  <w:insideV w:val="single" w:sz="8" w:space="0"/>
        </w:tcBorders>
        <w:shd w:val="clear" w:color="auto" w:fill="B2DAFB" w:themeFill="accent1" w:themeFillTint="3F"/>
      </w:tcPr>
    </w:tblStylePr>
    <w:tblStylePr w:type="band2Horz">
      <w:tblPr/>
      <w:tcPr>
        <w:tcBorders>
          <w:top w:val="single" w:color="0965B1" w:themeColor="accent1" w:sz="8" w:space="0"/>
          <w:left w:val="single" w:color="0965B1" w:themeColor="accent1" w:sz="8" w:space="0"/>
          <w:bottom w:val="single" w:color="0965B1" w:themeColor="accent1" w:sz="8" w:space="0"/>
          <w:right w:val="single" w:color="0965B1" w:themeColor="accent1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  <w:insideH w:val="single" w:color="D62429" w:themeColor="accent2" w:sz="8" w:space="0"/>
        <w:insideV w:val="single" w:color="D62429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18" w:space="0"/>
          <w:right w:val="single" w:color="D62429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62429" w:themeColor="accent2" w:sz="6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</w:tcPr>
    </w:tblStylePr>
    <w:tblStylePr w:type="band1Vert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</w:tcBorders>
        <w:shd w:val="clear" w:color="auto" w:fill="F5C8C9" w:themeFill="accent2" w:themeFillTint="3F"/>
      </w:tcPr>
    </w:tblStylePr>
    <w:tblStylePr w:type="band1Horz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  <w:insideV w:val="single" w:sz="8" w:space="0"/>
        </w:tcBorders>
        <w:shd w:val="clear" w:color="auto" w:fill="F5C8C9" w:themeFill="accent2" w:themeFillTint="3F"/>
      </w:tcPr>
    </w:tblStylePr>
    <w:tblStylePr w:type="band2Horz">
      <w:tblPr/>
      <w:tcPr>
        <w:tcBorders>
          <w:top w:val="single" w:color="D62429" w:themeColor="accent2" w:sz="8" w:space="0"/>
          <w:left w:val="single" w:color="D62429" w:themeColor="accent2" w:sz="8" w:space="0"/>
          <w:bottom w:val="single" w:color="D62429" w:themeColor="accent2" w:sz="8" w:space="0"/>
          <w:right w:val="single" w:color="D62429" w:themeColor="accent2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  <w:insideH w:val="single" w:color="086229" w:themeColor="accent3" w:sz="8" w:space="0"/>
        <w:insideV w:val="single" w:color="08622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18" w:space="0"/>
          <w:right w:val="single" w:color="08622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86229" w:themeColor="accent3" w:sz="6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</w:tcPr>
    </w:tblStylePr>
    <w:tblStylePr w:type="band1Vert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</w:tcBorders>
        <w:shd w:val="clear" w:color="auto" w:fill="A2F7C1" w:themeFill="accent3" w:themeFillTint="3F"/>
      </w:tcPr>
    </w:tblStylePr>
    <w:tblStylePr w:type="band1Horz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  <w:insideV w:val="single" w:sz="8" w:space="0"/>
        </w:tcBorders>
        <w:shd w:val="clear" w:color="auto" w:fill="A2F7C1" w:themeFill="accent3" w:themeFillTint="3F"/>
      </w:tcPr>
    </w:tblStylePr>
    <w:tblStylePr w:type="band2Horz">
      <w:tblPr/>
      <w:tcPr>
        <w:tcBorders>
          <w:top w:val="single" w:color="086229" w:themeColor="accent3" w:sz="8" w:space="0"/>
          <w:left w:val="single" w:color="086229" w:themeColor="accent3" w:sz="8" w:space="0"/>
          <w:bottom w:val="single" w:color="086229" w:themeColor="accent3" w:sz="8" w:space="0"/>
          <w:right w:val="single" w:color="086229" w:themeColor="accent3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  <w:insideH w:val="single" w:color="F6BD18" w:themeColor="accent4" w:sz="8" w:space="0"/>
        <w:insideV w:val="single" w:color="F6BD1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18" w:space="0"/>
          <w:right w:val="single" w:color="F6BD18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6BD18" w:themeColor="accent4" w:sz="6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</w:tcPr>
    </w:tblStylePr>
    <w:tblStylePr w:type="band1Vert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</w:tcBorders>
        <w:shd w:val="clear" w:color="auto" w:fill="FCEEC5" w:themeFill="accent4" w:themeFillTint="3F"/>
      </w:tcPr>
    </w:tblStylePr>
    <w:tblStylePr w:type="band1Horz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  <w:insideV w:val="single" w:sz="8" w:space="0"/>
        </w:tcBorders>
        <w:shd w:val="clear" w:color="auto" w:fill="FCEEC5" w:themeFill="accent4" w:themeFillTint="3F"/>
      </w:tcPr>
    </w:tblStylePr>
    <w:tblStylePr w:type="band2Horz">
      <w:tblPr/>
      <w:tcPr>
        <w:tcBorders>
          <w:top w:val="single" w:color="F6BD18" w:themeColor="accent4" w:sz="8" w:space="0"/>
          <w:left w:val="single" w:color="F6BD18" w:themeColor="accent4" w:sz="8" w:space="0"/>
          <w:bottom w:val="single" w:color="F6BD18" w:themeColor="accent4" w:sz="8" w:space="0"/>
          <w:right w:val="single" w:color="F6BD18" w:themeColor="accent4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  <w:insideH w:val="single" w:color="EC7A2E" w:themeColor="accent5" w:sz="8" w:space="0"/>
        <w:insideV w:val="single" w:color="EC7A2E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18" w:space="0"/>
          <w:right w:val="single" w:color="EC7A2E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7A2E" w:themeColor="accent5" w:sz="6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</w:tcPr>
    </w:tblStylePr>
    <w:tblStylePr w:type="band1Vert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</w:tcBorders>
        <w:shd w:val="clear" w:color="auto" w:fill="FADECB" w:themeFill="accent5" w:themeFillTint="3F"/>
      </w:tcPr>
    </w:tblStylePr>
    <w:tblStylePr w:type="band1Horz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  <w:insideV w:val="single" w:sz="8" w:space="0"/>
        </w:tcBorders>
        <w:shd w:val="clear" w:color="auto" w:fill="FADECB" w:themeFill="accent5" w:themeFillTint="3F"/>
      </w:tcPr>
    </w:tblStylePr>
    <w:tblStylePr w:type="band2Horz">
      <w:tblPr/>
      <w:tcPr>
        <w:tcBorders>
          <w:top w:val="single" w:color="EC7A2E" w:themeColor="accent5" w:sz="8" w:space="0"/>
          <w:left w:val="single" w:color="EC7A2E" w:themeColor="accent5" w:sz="8" w:space="0"/>
          <w:bottom w:val="single" w:color="EC7A2E" w:themeColor="accent5" w:sz="8" w:space="0"/>
          <w:right w:val="single" w:color="EC7A2E" w:themeColor="accent5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  <w:insideH w:val="single" w:color="483D7C" w:themeColor="accent6" w:sz="8" w:space="0"/>
        <w:insideV w:val="single" w:color="483D7C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18" w:space="0"/>
          <w:right w:val="single" w:color="483D7C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83D7C" w:themeColor="accent6" w:sz="6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</w:tcPr>
    </w:tblStylePr>
    <w:tblStylePr w:type="band1Vert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</w:tcBorders>
        <w:shd w:val="clear" w:color="auto" w:fill="CDC9E4" w:themeFill="accent6" w:themeFillTint="3F"/>
      </w:tcPr>
    </w:tblStylePr>
    <w:tblStylePr w:type="band1Horz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  <w:insideV w:val="single" w:sz="8" w:space="0"/>
        </w:tcBorders>
        <w:shd w:val="clear" w:color="auto" w:fill="CDC9E4" w:themeFill="accent6" w:themeFillTint="3F"/>
      </w:tcPr>
    </w:tblStylePr>
    <w:tblStylePr w:type="band2Horz">
      <w:tblPr/>
      <w:tcPr>
        <w:tcBorders>
          <w:top w:val="single" w:color="483D7C" w:themeColor="accent6" w:sz="8" w:space="0"/>
          <w:left w:val="single" w:color="483D7C" w:themeColor="accent6" w:sz="8" w:space="0"/>
          <w:bottom w:val="single" w:color="483D7C" w:themeColor="accent6" w:sz="8" w:space="0"/>
          <w:right w:val="single" w:color="483D7C" w:themeColor="accent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1890F3" w:themeColor="accent1" w:themeTint="BF" w:sz="8" w:space="0"/>
        <w:left w:val="single" w:color="1890F3" w:themeColor="accent1" w:themeTint="BF" w:sz="8" w:space="0"/>
        <w:bottom w:val="single" w:color="1890F3" w:themeColor="accent1" w:themeTint="BF" w:sz="8" w:space="0"/>
        <w:right w:val="single" w:color="1890F3" w:themeColor="accent1" w:themeTint="BF" w:sz="8" w:space="0"/>
        <w:insideH w:val="single" w:color="1890F3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1890F3" w:themeColor="accent1" w:themeTint="BF" w:sz="8" w:space="0"/>
          <w:left w:val="single" w:color="1890F3" w:themeColor="accent1" w:themeTint="BF" w:sz="8" w:space="0"/>
          <w:bottom w:val="single" w:color="1890F3" w:themeColor="accent1" w:themeTint="BF" w:sz="8" w:space="0"/>
          <w:right w:val="single" w:color="1890F3" w:themeColor="accent1" w:themeTint="BF" w:sz="8" w:space="0"/>
          <w:insideH w:val="nil"/>
          <w:insideV w:val="nil"/>
        </w:tcBorders>
        <w:shd w:val="clear" w:color="auto" w:fill="0965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890F3" w:themeColor="accent1" w:themeTint="BF" w:sz="6" w:space="0"/>
          <w:left w:val="single" w:color="1890F3" w:themeColor="accent1" w:themeTint="BF" w:sz="8" w:space="0"/>
          <w:bottom w:val="single" w:color="1890F3" w:themeColor="accent1" w:themeTint="BF" w:sz="8" w:space="0"/>
          <w:right w:val="single" w:color="1890F3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A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A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E2585C" w:themeColor="accent2" w:themeTint="BF" w:sz="8" w:space="0"/>
        <w:left w:val="single" w:color="E2585C" w:themeColor="accent2" w:themeTint="BF" w:sz="8" w:space="0"/>
        <w:bottom w:val="single" w:color="E2585C" w:themeColor="accent2" w:themeTint="BF" w:sz="8" w:space="0"/>
        <w:right w:val="single" w:color="E2585C" w:themeColor="accent2" w:themeTint="BF" w:sz="8" w:space="0"/>
        <w:insideH w:val="single" w:color="E2585C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E2585C" w:themeColor="accent2" w:themeTint="BF" w:sz="8" w:space="0"/>
          <w:left w:val="single" w:color="E2585C" w:themeColor="accent2" w:themeTint="BF" w:sz="8" w:space="0"/>
          <w:bottom w:val="single" w:color="E2585C" w:themeColor="accent2" w:themeTint="BF" w:sz="8" w:space="0"/>
          <w:right w:val="single" w:color="E2585C" w:themeColor="accent2" w:themeTint="BF" w:sz="8" w:space="0"/>
          <w:insideH w:val="nil"/>
          <w:insideV w:val="nil"/>
        </w:tcBorders>
        <w:shd w:val="clear" w:color="auto" w:fill="D624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2585C" w:themeColor="accent2" w:themeTint="BF" w:sz="6" w:space="0"/>
          <w:left w:val="single" w:color="E2585C" w:themeColor="accent2" w:themeTint="BF" w:sz="8" w:space="0"/>
          <w:bottom w:val="single" w:color="E2585C" w:themeColor="accent2" w:themeTint="BF" w:sz="8" w:space="0"/>
          <w:right w:val="single" w:color="E2585C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C8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C8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0FBF50" w:themeColor="accent3" w:themeTint="BF" w:sz="8" w:space="0"/>
        <w:left w:val="single" w:color="0FBF50" w:themeColor="accent3" w:themeTint="BF" w:sz="8" w:space="0"/>
        <w:bottom w:val="single" w:color="0FBF50" w:themeColor="accent3" w:themeTint="BF" w:sz="8" w:space="0"/>
        <w:right w:val="single" w:color="0FBF50" w:themeColor="accent3" w:themeTint="BF" w:sz="8" w:space="0"/>
        <w:insideH w:val="single" w:color="0FBF50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0FBF50" w:themeColor="accent3" w:themeTint="BF" w:sz="8" w:space="0"/>
          <w:left w:val="single" w:color="0FBF50" w:themeColor="accent3" w:themeTint="BF" w:sz="8" w:space="0"/>
          <w:bottom w:val="single" w:color="0FBF50" w:themeColor="accent3" w:themeTint="BF" w:sz="8" w:space="0"/>
          <w:right w:val="single" w:color="0FBF50" w:themeColor="accent3" w:themeTint="BF" w:sz="8" w:space="0"/>
          <w:insideH w:val="nil"/>
          <w:insideV w:val="nil"/>
        </w:tcBorders>
        <w:shd w:val="clear" w:color="auto" w:fill="0862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FBF50" w:themeColor="accent3" w:themeTint="BF" w:sz="6" w:space="0"/>
          <w:left w:val="single" w:color="0FBF50" w:themeColor="accent3" w:themeTint="BF" w:sz="8" w:space="0"/>
          <w:bottom w:val="single" w:color="0FBF50" w:themeColor="accent3" w:themeTint="BF" w:sz="8" w:space="0"/>
          <w:right w:val="single" w:color="0FBF50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7C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7C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F8CD51" w:themeColor="accent4" w:themeTint="BF" w:sz="8" w:space="0"/>
        <w:left w:val="single" w:color="F8CD51" w:themeColor="accent4" w:themeTint="BF" w:sz="8" w:space="0"/>
        <w:bottom w:val="single" w:color="F8CD51" w:themeColor="accent4" w:themeTint="BF" w:sz="8" w:space="0"/>
        <w:right w:val="single" w:color="F8CD51" w:themeColor="accent4" w:themeTint="BF" w:sz="8" w:space="0"/>
        <w:insideH w:val="single" w:color="F8CD51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8CD51" w:themeColor="accent4" w:themeTint="BF" w:sz="8" w:space="0"/>
          <w:left w:val="single" w:color="F8CD51" w:themeColor="accent4" w:themeTint="BF" w:sz="8" w:space="0"/>
          <w:bottom w:val="single" w:color="F8CD51" w:themeColor="accent4" w:themeTint="BF" w:sz="8" w:space="0"/>
          <w:right w:val="single" w:color="F8CD51" w:themeColor="accent4" w:themeTint="BF" w:sz="8" w:space="0"/>
          <w:insideH w:val="nil"/>
          <w:insideV w:val="nil"/>
        </w:tcBorders>
        <w:shd w:val="clear" w:color="auto" w:fill="F6BD1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8CD51" w:themeColor="accent4" w:themeTint="BF" w:sz="6" w:space="0"/>
          <w:left w:val="single" w:color="F8CD51" w:themeColor="accent4" w:themeTint="BF" w:sz="8" w:space="0"/>
          <w:bottom w:val="single" w:color="F8CD51" w:themeColor="accent4" w:themeTint="BF" w:sz="8" w:space="0"/>
          <w:right w:val="single" w:color="F8CD51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EC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EC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F09B62" w:themeColor="accent5" w:themeTint="BF" w:sz="8" w:space="0"/>
        <w:left w:val="single" w:color="F09B62" w:themeColor="accent5" w:themeTint="BF" w:sz="8" w:space="0"/>
        <w:bottom w:val="single" w:color="F09B62" w:themeColor="accent5" w:themeTint="BF" w:sz="8" w:space="0"/>
        <w:right w:val="single" w:color="F09B62" w:themeColor="accent5" w:themeTint="BF" w:sz="8" w:space="0"/>
        <w:insideH w:val="single" w:color="F09B62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09B62" w:themeColor="accent5" w:themeTint="BF" w:sz="8" w:space="0"/>
          <w:left w:val="single" w:color="F09B62" w:themeColor="accent5" w:themeTint="BF" w:sz="8" w:space="0"/>
          <w:bottom w:val="single" w:color="F09B62" w:themeColor="accent5" w:themeTint="BF" w:sz="8" w:space="0"/>
          <w:right w:val="single" w:color="F09B62" w:themeColor="accent5" w:themeTint="BF" w:sz="8" w:space="0"/>
          <w:insideH w:val="nil"/>
          <w:insideV w:val="nil"/>
        </w:tcBorders>
        <w:shd w:val="clear" w:color="auto" w:fill="EC7A2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09B62" w:themeColor="accent5" w:themeTint="BF" w:sz="6" w:space="0"/>
          <w:left w:val="single" w:color="F09B62" w:themeColor="accent5" w:themeTint="BF" w:sz="8" w:space="0"/>
          <w:bottom w:val="single" w:color="F09B62" w:themeColor="accent5" w:themeTint="BF" w:sz="8" w:space="0"/>
          <w:right w:val="single" w:color="F09B62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6A5BAE" w:themeColor="accent6" w:themeTint="BF" w:sz="8" w:space="0"/>
        <w:left w:val="single" w:color="6A5BAE" w:themeColor="accent6" w:themeTint="BF" w:sz="8" w:space="0"/>
        <w:bottom w:val="single" w:color="6A5BAE" w:themeColor="accent6" w:themeTint="BF" w:sz="8" w:space="0"/>
        <w:right w:val="single" w:color="6A5BAE" w:themeColor="accent6" w:themeTint="BF" w:sz="8" w:space="0"/>
        <w:insideH w:val="single" w:color="6A5BA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6A5BAE" w:themeColor="accent6" w:themeTint="BF" w:sz="8" w:space="0"/>
          <w:left w:val="single" w:color="6A5BAE" w:themeColor="accent6" w:themeTint="BF" w:sz="8" w:space="0"/>
          <w:bottom w:val="single" w:color="6A5BAE" w:themeColor="accent6" w:themeTint="BF" w:sz="8" w:space="0"/>
          <w:right w:val="single" w:color="6A5BAE" w:themeColor="accent6" w:themeTint="BF" w:sz="8" w:space="0"/>
          <w:insideH w:val="nil"/>
          <w:insideV w:val="nil"/>
        </w:tcBorders>
        <w:shd w:val="clear" w:color="auto" w:fill="483D7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5BAE" w:themeColor="accent6" w:themeTint="BF" w:sz="6" w:space="0"/>
          <w:left w:val="single" w:color="6A5BAE" w:themeColor="accent6" w:themeTint="BF" w:sz="8" w:space="0"/>
          <w:bottom w:val="single" w:color="6A5BAE" w:themeColor="accent6" w:themeTint="BF" w:sz="8" w:space="0"/>
          <w:right w:val="single" w:color="6A5BA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9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DC9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965B1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965B1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965B1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2429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62429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2429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862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8622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62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BD1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6BD18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BD1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7A2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7A2E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7A2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3D7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83D7C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83D7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187">
    <w:name w:val="Medium List 1 Accent 1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965B1" w:themeColor="accent1" w:sz="8" w:space="0"/>
        <w:bottom w:val="single" w:color="0965B1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965B1" w:themeColor="accent1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965B1" w:themeColor="accent1" w:sz="8" w:space="0"/>
          <w:bottom w:val="single" w:color="0965B1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965B1" w:themeColor="accent1" w:sz="8" w:space="0"/>
          <w:bottom w:val="single" w:color="0965B1" w:themeColor="accent1" w:sz="8" w:space="0"/>
        </w:tcBorders>
      </w:tcPr>
    </w:tblStylePr>
    <w:tblStylePr w:type="band1Vert">
      <w:tblPr/>
      <w:tcPr>
        <w:shd w:val="clear" w:color="auto" w:fill="B2DAFB" w:themeFill="accent1" w:themeFillTint="3F"/>
      </w:tcPr>
    </w:tblStylePr>
    <w:tblStylePr w:type="band1Horz">
      <w:tblPr/>
      <w:tcPr>
        <w:shd w:val="clear" w:color="auto" w:fill="B2DAFB" w:themeFill="accent1" w:themeFillTint="3F"/>
      </w:tcPr>
    </w:tblStylePr>
  </w:style>
  <w:style w:type="table" w:styleId="188">
    <w:name w:val="Medium List 1 Accent 2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8" w:space="0"/>
        <w:bottom w:val="single" w:color="D62429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62429" w:themeColor="accent2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D62429" w:themeColor="accent2" w:sz="8" w:space="0"/>
          <w:bottom w:val="single" w:color="D62429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62429" w:themeColor="accent2" w:sz="8" w:space="0"/>
          <w:bottom w:val="single" w:color="D62429" w:themeColor="accent2" w:sz="8" w:space="0"/>
        </w:tcBorders>
      </w:tcPr>
    </w:tblStylePr>
    <w:tblStylePr w:type="band1Vert">
      <w:tblPr/>
      <w:tcPr>
        <w:shd w:val="clear" w:color="auto" w:fill="F5C8C9" w:themeFill="accent2" w:themeFillTint="3F"/>
      </w:tcPr>
    </w:tblStylePr>
    <w:tblStylePr w:type="band1Horz">
      <w:tblPr/>
      <w:tcPr>
        <w:shd w:val="clear" w:color="auto" w:fill="F5C8C9" w:themeFill="accent2" w:themeFillTint="3F"/>
      </w:tcPr>
    </w:tblStylePr>
  </w:style>
  <w:style w:type="table" w:styleId="189">
    <w:name w:val="Medium List 1 Accent 3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8" w:space="0"/>
        <w:bottom w:val="single" w:color="08622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86229" w:themeColor="accent3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86229" w:themeColor="accent3" w:sz="8" w:space="0"/>
          <w:bottom w:val="single" w:color="0862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86229" w:themeColor="accent3" w:sz="8" w:space="0"/>
          <w:bottom w:val="single" w:color="086229" w:themeColor="accent3" w:sz="8" w:space="0"/>
        </w:tcBorders>
      </w:tcPr>
    </w:tblStylePr>
    <w:tblStylePr w:type="band1Vert">
      <w:tblPr/>
      <w:tcPr>
        <w:shd w:val="clear" w:color="auto" w:fill="A2F7C1" w:themeFill="accent3" w:themeFillTint="3F"/>
      </w:tcPr>
    </w:tblStylePr>
    <w:tblStylePr w:type="band1Horz">
      <w:tblPr/>
      <w:tcPr>
        <w:shd w:val="clear" w:color="auto" w:fill="A2F7C1" w:themeFill="accent3" w:themeFillTint="3F"/>
      </w:tcPr>
    </w:tblStylePr>
  </w:style>
  <w:style w:type="table" w:styleId="190">
    <w:name w:val="Medium List 1 Accent 4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8" w:space="0"/>
        <w:bottom w:val="single" w:color="F6BD1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6BD18" w:themeColor="accent4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6BD18" w:themeColor="accent4" w:sz="8" w:space="0"/>
          <w:bottom w:val="single" w:color="F6BD1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6BD18" w:themeColor="accent4" w:sz="8" w:space="0"/>
          <w:bottom w:val="single" w:color="F6BD18" w:themeColor="accent4" w:sz="8" w:space="0"/>
        </w:tcBorders>
      </w:tcPr>
    </w:tblStylePr>
    <w:tblStylePr w:type="band1Vert">
      <w:tblPr/>
      <w:tcPr>
        <w:shd w:val="clear" w:color="auto" w:fill="FCEEC5" w:themeFill="accent4" w:themeFillTint="3F"/>
      </w:tcPr>
    </w:tblStylePr>
    <w:tblStylePr w:type="band1Horz">
      <w:tblPr/>
      <w:tcPr>
        <w:shd w:val="clear" w:color="auto" w:fill="FCEEC5" w:themeFill="accent4" w:themeFillTint="3F"/>
      </w:tcPr>
    </w:tblStylePr>
  </w:style>
  <w:style w:type="table" w:styleId="191">
    <w:name w:val="Medium List 1 Accent 5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8" w:space="0"/>
        <w:bottom w:val="single" w:color="EC7A2E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7A2E" w:themeColor="accent5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EC7A2E" w:themeColor="accent5" w:sz="8" w:space="0"/>
          <w:bottom w:val="single" w:color="EC7A2E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7A2E" w:themeColor="accent5" w:sz="8" w:space="0"/>
          <w:bottom w:val="single" w:color="EC7A2E" w:themeColor="accent5" w:sz="8" w:space="0"/>
        </w:tcBorders>
      </w:tcPr>
    </w:tblStylePr>
    <w:tblStylePr w:type="band1Vert">
      <w:tblPr/>
      <w:tcPr>
        <w:shd w:val="clear" w:color="auto" w:fill="FADECB" w:themeFill="accent5" w:themeFillTint="3F"/>
      </w:tcPr>
    </w:tblStylePr>
    <w:tblStylePr w:type="band1Horz">
      <w:tblPr/>
      <w:tcPr>
        <w:shd w:val="clear" w:color="auto" w:fill="FADECB" w:themeFill="accent5" w:themeFillTint="3F"/>
      </w:tcPr>
    </w:tblStylePr>
  </w:style>
  <w:style w:type="table" w:styleId="192">
    <w:name w:val="Medium List 1 Accent 6"/>
    <w:basedOn w:val="12"/>
    <w:qFormat/>
    <w:uiPriority w:val="65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8" w:space="0"/>
        <w:bottom w:val="single" w:color="483D7C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83D7C" w:themeColor="accent6" w:sz="8" w:space="0"/>
        </w:tcBorders>
      </w:tcPr>
    </w:tblStylePr>
    <w:tblStylePr w:type="lastRow">
      <w:rPr>
        <w:b/>
        <w:bCs/>
        <w:color w:val="4D575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83D7C" w:themeColor="accent6" w:sz="8" w:space="0"/>
          <w:bottom w:val="single" w:color="483D7C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83D7C" w:themeColor="accent6" w:sz="8" w:space="0"/>
          <w:bottom w:val="single" w:color="483D7C" w:themeColor="accent6" w:sz="8" w:space="0"/>
        </w:tcBorders>
      </w:tcPr>
    </w:tblStylePr>
    <w:tblStylePr w:type="band1Vert">
      <w:tblPr/>
      <w:tcPr>
        <w:shd w:val="clear" w:color="auto" w:fill="CDC9E4" w:themeFill="accent6" w:themeFillTint="3F"/>
      </w:tcPr>
    </w:tblStylePr>
    <w:tblStylePr w:type="band1Horz">
      <w:tblPr/>
      <w:tcPr>
        <w:shd w:val="clear" w:color="auto" w:fill="CDC9E4" w:themeFill="accent6" w:themeFillTint="3F"/>
      </w:tcPr>
    </w:tblStylePr>
  </w:style>
  <w:style w:type="table" w:styleId="193">
    <w:name w:val="Medium Lis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965B1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965B1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965B1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965B1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A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D62429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62429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62429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C8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862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862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862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862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7C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6BD1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6BD18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6BD1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6BD1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EC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7A2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C7A2E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7A2E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7A2E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83D7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83D7C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83D7C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83D7C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DC9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1890F3" w:themeColor="accent1" w:themeTint="BF" w:sz="8" w:space="0"/>
        <w:left w:val="single" w:color="1890F3" w:themeColor="accent1" w:themeTint="BF" w:sz="8" w:space="0"/>
        <w:bottom w:val="single" w:color="1890F3" w:themeColor="accent1" w:themeTint="BF" w:sz="8" w:space="0"/>
        <w:right w:val="single" w:color="1890F3" w:themeColor="accent1" w:themeTint="BF" w:sz="8" w:space="0"/>
        <w:insideH w:val="single" w:color="1890F3" w:themeColor="accent1" w:themeTint="BF" w:sz="8" w:space="0"/>
        <w:insideV w:val="single" w:color="1890F3" w:themeColor="accent1" w:themeTint="BF" w:sz="8" w:space="0"/>
      </w:tblBorders>
    </w:tblPr>
    <w:tcPr>
      <w:shd w:val="clear" w:color="auto" w:fill="B2DA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890F3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B5F7" w:themeFill="accent1" w:themeFillTint="7F"/>
      </w:tcPr>
    </w:tblStylePr>
    <w:tblStylePr w:type="band1Horz">
      <w:tblPr/>
      <w:tcPr>
        <w:shd w:val="clear" w:color="auto" w:fill="65B5F7" w:themeFill="accent1" w:themeFillTint="7F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E2585C" w:themeColor="accent2" w:themeTint="BF" w:sz="8" w:space="0"/>
        <w:left w:val="single" w:color="E2585C" w:themeColor="accent2" w:themeTint="BF" w:sz="8" w:space="0"/>
        <w:bottom w:val="single" w:color="E2585C" w:themeColor="accent2" w:themeTint="BF" w:sz="8" w:space="0"/>
        <w:right w:val="single" w:color="E2585C" w:themeColor="accent2" w:themeTint="BF" w:sz="8" w:space="0"/>
        <w:insideH w:val="single" w:color="E2585C" w:themeColor="accent2" w:themeTint="BF" w:sz="8" w:space="0"/>
        <w:insideV w:val="single" w:color="E2585C" w:themeColor="accent2" w:themeTint="BF" w:sz="8" w:space="0"/>
      </w:tblBorders>
    </w:tblPr>
    <w:tcPr>
      <w:shd w:val="clear" w:color="auto" w:fill="F5C8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2585C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9092" w:themeFill="accent2" w:themeFillTint="7F"/>
      </w:tcPr>
    </w:tblStylePr>
    <w:tblStylePr w:type="band1Horz">
      <w:tblPr/>
      <w:tcPr>
        <w:shd w:val="clear" w:color="auto" w:fill="EC9092" w:themeFill="accent2" w:themeFillTint="7F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0FBF50" w:themeColor="accent3" w:themeTint="BF" w:sz="8" w:space="0"/>
        <w:left w:val="single" w:color="0FBF50" w:themeColor="accent3" w:themeTint="BF" w:sz="8" w:space="0"/>
        <w:bottom w:val="single" w:color="0FBF50" w:themeColor="accent3" w:themeTint="BF" w:sz="8" w:space="0"/>
        <w:right w:val="single" w:color="0FBF50" w:themeColor="accent3" w:themeTint="BF" w:sz="8" w:space="0"/>
        <w:insideH w:val="single" w:color="0FBF50" w:themeColor="accent3" w:themeTint="BF" w:sz="8" w:space="0"/>
        <w:insideV w:val="single" w:color="0FBF50" w:themeColor="accent3" w:themeTint="BF" w:sz="8" w:space="0"/>
      </w:tblBorders>
    </w:tblPr>
    <w:tcPr>
      <w:shd w:val="clear" w:color="auto" w:fill="A2F7C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FBF50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4EF83" w:themeFill="accent3" w:themeFillTint="7F"/>
      </w:tcPr>
    </w:tblStylePr>
    <w:tblStylePr w:type="band1Horz">
      <w:tblPr/>
      <w:tcPr>
        <w:shd w:val="clear" w:color="auto" w:fill="44EF83" w:themeFill="accent3" w:themeFillTint="7F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F8CD51" w:themeColor="accent4" w:themeTint="BF" w:sz="8" w:space="0"/>
        <w:left w:val="single" w:color="F8CD51" w:themeColor="accent4" w:themeTint="BF" w:sz="8" w:space="0"/>
        <w:bottom w:val="single" w:color="F8CD51" w:themeColor="accent4" w:themeTint="BF" w:sz="8" w:space="0"/>
        <w:right w:val="single" w:color="F8CD51" w:themeColor="accent4" w:themeTint="BF" w:sz="8" w:space="0"/>
        <w:insideH w:val="single" w:color="F8CD51" w:themeColor="accent4" w:themeTint="BF" w:sz="8" w:space="0"/>
        <w:insideV w:val="single" w:color="F8CD51" w:themeColor="accent4" w:themeTint="BF" w:sz="8" w:space="0"/>
      </w:tblBorders>
    </w:tblPr>
    <w:tcPr>
      <w:shd w:val="clear" w:color="auto" w:fill="FCEEC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8CD51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8B" w:themeFill="accent4" w:themeFillTint="7F"/>
      </w:tcPr>
    </w:tblStylePr>
    <w:tblStylePr w:type="band1Horz">
      <w:tblPr/>
      <w:tcPr>
        <w:shd w:val="clear" w:color="auto" w:fill="FADE8B" w:themeFill="accent4" w:themeFillTint="7F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F09B62" w:themeColor="accent5" w:themeTint="BF" w:sz="8" w:space="0"/>
        <w:left w:val="single" w:color="F09B62" w:themeColor="accent5" w:themeTint="BF" w:sz="8" w:space="0"/>
        <w:bottom w:val="single" w:color="F09B62" w:themeColor="accent5" w:themeTint="BF" w:sz="8" w:space="0"/>
        <w:right w:val="single" w:color="F09B62" w:themeColor="accent5" w:themeTint="BF" w:sz="8" w:space="0"/>
        <w:insideH w:val="single" w:color="F09B62" w:themeColor="accent5" w:themeTint="BF" w:sz="8" w:space="0"/>
        <w:insideV w:val="single" w:color="F09B62" w:themeColor="accent5" w:themeTint="BF" w:sz="8" w:space="0"/>
      </w:tblBorders>
    </w:tblPr>
    <w:tcPr>
      <w:shd w:val="clear" w:color="auto" w:fill="FADE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09B62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C96" w:themeFill="accent5" w:themeFillTint="7F"/>
      </w:tcPr>
    </w:tblStylePr>
    <w:tblStylePr w:type="band1Horz">
      <w:tblPr/>
      <w:tcPr>
        <w:shd w:val="clear" w:color="auto" w:fill="F5BC96" w:themeFill="accent5" w:themeFillTint="7F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6A5BAE" w:themeColor="accent6" w:themeTint="BF" w:sz="8" w:space="0"/>
        <w:left w:val="single" w:color="6A5BAE" w:themeColor="accent6" w:themeTint="BF" w:sz="8" w:space="0"/>
        <w:bottom w:val="single" w:color="6A5BAE" w:themeColor="accent6" w:themeTint="BF" w:sz="8" w:space="0"/>
        <w:right w:val="single" w:color="6A5BAE" w:themeColor="accent6" w:themeTint="BF" w:sz="8" w:space="0"/>
        <w:insideH w:val="single" w:color="6A5BAE" w:themeColor="accent6" w:themeTint="BF" w:sz="8" w:space="0"/>
        <w:insideV w:val="single" w:color="6A5BAE" w:themeColor="accent6" w:themeTint="BF" w:sz="8" w:space="0"/>
      </w:tblBorders>
    </w:tblPr>
    <w:tcPr>
      <w:shd w:val="clear" w:color="auto" w:fill="CDC9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A5BA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92C9" w:themeFill="accent6" w:themeFillTint="7F"/>
      </w:tcPr>
    </w:tblStylePr>
    <w:tblStylePr w:type="band1Horz">
      <w:tblPr/>
      <w:tcPr>
        <w:shd w:val="clear" w:color="auto" w:fill="9C92C9" w:themeFill="accent6" w:themeFillTint="7F"/>
      </w:tcPr>
    </w:tblStylePr>
  </w:style>
  <w:style w:type="table" w:styleId="207">
    <w:name w:val="Medium Grid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8">
    <w:name w:val="Medium Grid 2 Accent 1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965B1" w:themeColor="accent1" w:sz="8" w:space="0"/>
        <w:left w:val="single" w:color="0965B1" w:themeColor="accent1" w:sz="8" w:space="0"/>
        <w:bottom w:val="single" w:color="0965B1" w:themeColor="accent1" w:sz="8" w:space="0"/>
        <w:right w:val="single" w:color="0965B1" w:themeColor="accent1" w:sz="8" w:space="0"/>
        <w:insideH w:val="single" w:color="0965B1" w:themeColor="accent1" w:sz="8" w:space="0"/>
        <w:insideV w:val="single" w:color="0965B1" w:themeColor="accent1" w:sz="8" w:space="0"/>
      </w:tblBorders>
    </w:tblPr>
    <w:tcPr>
      <w:shd w:val="clear" w:color="auto" w:fill="B2DAFB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0F0FD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1FB" w:themeFill="accent1" w:themeFillTint="33"/>
      </w:tcPr>
    </w:tblStylePr>
    <w:tblStylePr w:type="band1Vert">
      <w:tblPr/>
      <w:tcPr>
        <w:shd w:val="clear" w:color="auto" w:fill="65B5F7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65B5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09">
    <w:name w:val="Medium Grid 2 Accent 2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8" w:space="0"/>
        <w:left w:val="single" w:color="D62429" w:themeColor="accent2" w:sz="8" w:space="0"/>
        <w:bottom w:val="single" w:color="D62429" w:themeColor="accent2" w:sz="8" w:space="0"/>
        <w:right w:val="single" w:color="D62429" w:themeColor="accent2" w:sz="8" w:space="0"/>
        <w:insideH w:val="single" w:color="D62429" w:themeColor="accent2" w:sz="8" w:space="0"/>
        <w:insideV w:val="single" w:color="D62429" w:themeColor="accent2" w:sz="8" w:space="0"/>
      </w:tblBorders>
    </w:tblPr>
    <w:tcPr>
      <w:shd w:val="clear" w:color="auto" w:fill="F5C8C9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E9E9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2D3" w:themeFill="accent2" w:themeFillTint="33"/>
      </w:tcPr>
    </w:tblStylePr>
    <w:tblStylePr w:type="band1Vert">
      <w:tblPr/>
      <w:tcPr>
        <w:shd w:val="clear" w:color="auto" w:fill="EC9092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C90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0">
    <w:name w:val="Medium Grid 2 Accent 3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8" w:space="0"/>
        <w:left w:val="single" w:color="086229" w:themeColor="accent3" w:sz="8" w:space="0"/>
        <w:bottom w:val="single" w:color="086229" w:themeColor="accent3" w:sz="8" w:space="0"/>
        <w:right w:val="single" w:color="086229" w:themeColor="accent3" w:sz="8" w:space="0"/>
        <w:insideH w:val="single" w:color="086229" w:themeColor="accent3" w:sz="8" w:space="0"/>
        <w:insideV w:val="single" w:color="086229" w:themeColor="accent3" w:sz="8" w:space="0"/>
      </w:tblBorders>
    </w:tblPr>
    <w:tcPr>
      <w:shd w:val="clear" w:color="auto" w:fill="A2F7C1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AFCE6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8CD" w:themeFill="accent3" w:themeFillTint="33"/>
      </w:tcPr>
    </w:tblStylePr>
    <w:tblStylePr w:type="band1Vert">
      <w:tblPr/>
      <w:tcPr>
        <w:shd w:val="clear" w:color="auto" w:fill="44EF83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44EF8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1">
    <w:name w:val="Medium Grid 2 Accent 4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8" w:space="0"/>
        <w:left w:val="single" w:color="F6BD18" w:themeColor="accent4" w:sz="8" w:space="0"/>
        <w:bottom w:val="single" w:color="F6BD18" w:themeColor="accent4" w:sz="8" w:space="0"/>
        <w:right w:val="single" w:color="F6BD18" w:themeColor="accent4" w:sz="8" w:space="0"/>
        <w:insideH w:val="single" w:color="F6BD18" w:themeColor="accent4" w:sz="8" w:space="0"/>
        <w:insideV w:val="single" w:color="F6BD18" w:themeColor="accent4" w:sz="8" w:space="0"/>
      </w:tblBorders>
    </w:tblPr>
    <w:tcPr>
      <w:shd w:val="clear" w:color="auto" w:fill="FCEEC5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8E8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1D0" w:themeFill="accent4" w:themeFillTint="33"/>
      </w:tcPr>
    </w:tblStylePr>
    <w:tblStylePr w:type="band1Vert">
      <w:tblPr/>
      <w:tcPr>
        <w:shd w:val="clear" w:color="auto" w:fill="FADE8B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ADE8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5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8" w:space="0"/>
        <w:left w:val="single" w:color="EC7A2E" w:themeColor="accent5" w:sz="8" w:space="0"/>
        <w:bottom w:val="single" w:color="EC7A2E" w:themeColor="accent5" w:sz="8" w:space="0"/>
        <w:right w:val="single" w:color="EC7A2E" w:themeColor="accent5" w:sz="8" w:space="0"/>
        <w:insideH w:val="single" w:color="EC7A2E" w:themeColor="accent5" w:sz="8" w:space="0"/>
        <w:insideV w:val="single" w:color="EC7A2E" w:themeColor="accent5" w:sz="8" w:space="0"/>
      </w:tblBorders>
    </w:tblPr>
    <w:tcPr>
      <w:shd w:val="clear" w:color="auto" w:fill="FADECB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F1EA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5" w:themeFillTint="33"/>
      </w:tcPr>
    </w:tblStylePr>
    <w:tblStylePr w:type="band1Vert">
      <w:tblPr/>
      <w:tcPr>
        <w:shd w:val="clear" w:color="auto" w:fill="F5BC96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5BC9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3">
    <w:name w:val="Medium Grid 2 Accent 6"/>
    <w:basedOn w:val="12"/>
    <w:qFormat/>
    <w:uiPriority w:val="68"/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8" w:space="0"/>
        <w:left w:val="single" w:color="483D7C" w:themeColor="accent6" w:sz="8" w:space="0"/>
        <w:bottom w:val="single" w:color="483D7C" w:themeColor="accent6" w:sz="8" w:space="0"/>
        <w:right w:val="single" w:color="483D7C" w:themeColor="accent6" w:sz="8" w:space="0"/>
        <w:insideH w:val="single" w:color="483D7C" w:themeColor="accent6" w:sz="8" w:space="0"/>
        <w:insideV w:val="single" w:color="483D7C" w:themeColor="accent6" w:sz="8" w:space="0"/>
      </w:tblBorders>
    </w:tblPr>
    <w:tcPr>
      <w:shd w:val="clear" w:color="auto" w:fill="CDC9E4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BE9F4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3E9" w:themeFill="accent6" w:themeFillTint="33"/>
      </w:tcPr>
    </w:tblStylePr>
    <w:tblStylePr w:type="band1Vert">
      <w:tblPr/>
      <w:tcPr>
        <w:shd w:val="clear" w:color="auto" w:fill="9C92C9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C92C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2DAFB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965B1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965B1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965B1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965B1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5B5F7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65B5F7" w:themeFill="accent1" w:themeFillTint="7F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C8C9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62429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D62429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62429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62429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C909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C9092" w:themeFill="accent2" w:themeFillTint="7F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A2F7C1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8622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8622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8622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862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44EF83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44EF83" w:themeFill="accent3" w:themeFillTint="7F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CEEC5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BD18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6BD18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6BD18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6BD1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ADE8B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ADE8B" w:themeFill="accent4" w:themeFillTint="7F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ADECB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7A2E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EC7A2E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7A2E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7A2E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C96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5BC96" w:themeFill="accent5" w:themeFillTint="7F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DC9E4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3D7C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83D7C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83D7C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83D7C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C92C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C92C9" w:themeFill="accent6" w:themeFillTint="7F"/>
      </w:tcPr>
    </w:tblStylePr>
  </w:style>
  <w:style w:type="table" w:styleId="221">
    <w:name w:val="Dark List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222">
    <w:name w:val="Dark List Accent 1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965B1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432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64B84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64B8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4B8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4B84" w:themeFill="accent1" w:themeFillShade="BF"/>
      </w:tcPr>
    </w:tblStylePr>
  </w:style>
  <w:style w:type="table" w:styleId="223">
    <w:name w:val="Dark List Accent 2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D62429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A111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01A1E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01A1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1A1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01A1E" w:themeFill="accent2" w:themeFillShade="BF"/>
      </w:tcPr>
    </w:tblStylePr>
  </w:style>
  <w:style w:type="table" w:styleId="224">
    <w:name w:val="Dark List Accent 3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862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3301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5491E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5491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491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491E" w:themeFill="accent3" w:themeFillShade="BF"/>
      </w:tcPr>
    </w:tblStylePr>
  </w:style>
  <w:style w:type="table" w:styleId="225">
    <w:name w:val="Dark List Accent 4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6BD1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1610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29207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2920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20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9207" w:themeFill="accent4" w:themeFillShade="BF"/>
      </w:tcPr>
    </w:tblStylePr>
  </w:style>
  <w:style w:type="table" w:styleId="226">
    <w:name w:val="Dark List Accent 5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EC7A2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803A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C15811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C158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58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5811" w:themeFill="accent5" w:themeFillShade="BF"/>
      </w:tcPr>
    </w:tblStylePr>
  </w:style>
  <w:style w:type="table" w:styleId="227">
    <w:name w:val="Dark List Accent 6"/>
    <w:basedOn w:val="12"/>
    <w:qFormat/>
    <w:uiPriority w:val="70"/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83D7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31E3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52D5C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52D5C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D5C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2D5C" w:themeFill="accent6" w:themeFillShade="BF"/>
      </w:tcPr>
    </w:tblStylePr>
  </w:style>
  <w:style w:type="table" w:styleId="228">
    <w:name w:val="Colorful Shading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29">
    <w:name w:val="Colorful Shading Accent 1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24" w:space="0"/>
        <w:left w:val="single" w:color="0965B1" w:themeColor="accent1" w:sz="4" w:space="0"/>
        <w:bottom w:val="single" w:color="0965B1" w:themeColor="accent1" w:sz="4" w:space="0"/>
        <w:right w:val="single" w:color="0965B1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F0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53C6A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53C6A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3C6A" w:themeFill="accent1" w:themeFillShade="99"/>
      </w:tcPr>
    </w:tblStylePr>
    <w:tblStylePr w:type="band1Vert">
      <w:tblPr/>
      <w:tcPr>
        <w:shd w:val="clear" w:color="auto" w:fill="83C3F8" w:themeFill="accent1" w:themeFillTint="66"/>
      </w:tcPr>
    </w:tblStylePr>
    <w:tblStylePr w:type="band1Horz">
      <w:tblPr/>
      <w:tcPr>
        <w:shd w:val="clear" w:color="auto" w:fill="65B5F7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0">
    <w:name w:val="Colorful Shading Accent 2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D62429" w:themeColor="accent2" w:sz="24" w:space="0"/>
        <w:left w:val="single" w:color="D62429" w:themeColor="accent2" w:sz="4" w:space="0"/>
        <w:bottom w:val="single" w:color="D62429" w:themeColor="accent2" w:sz="4" w:space="0"/>
        <w:right w:val="single" w:color="D62429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62429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801518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801518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1518" w:themeFill="accent2" w:themeFillShade="99"/>
      </w:tcPr>
    </w:tblStylePr>
    <w:tblStylePr w:type="band1Vert">
      <w:tblPr/>
      <w:tcPr>
        <w:shd w:val="clear" w:color="auto" w:fill="F0A5A8" w:themeFill="accent2" w:themeFillTint="66"/>
      </w:tcPr>
    </w:tblStylePr>
    <w:tblStylePr w:type="band1Horz">
      <w:tblPr/>
      <w:tcPr>
        <w:shd w:val="clear" w:color="auto" w:fill="EC9092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1">
    <w:name w:val="Colorful Shading Accent 3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6BD18" w:themeColor="accent4" w:sz="24" w:space="0"/>
        <w:left w:val="single" w:color="086229" w:themeColor="accent3" w:sz="4" w:space="0"/>
        <w:bottom w:val="single" w:color="086229" w:themeColor="accent3" w:sz="4" w:space="0"/>
        <w:right w:val="single" w:color="08622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FCE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6BD1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43A18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43A18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3A18" w:themeFill="accent3" w:themeFillShade="99"/>
      </w:tcPr>
    </w:tblStylePr>
    <w:tblStylePr w:type="band1Vert">
      <w:tblPr/>
      <w:tcPr>
        <w:shd w:val="clear" w:color="auto" w:fill="69F29B" w:themeFill="accent3" w:themeFillTint="66"/>
      </w:tcPr>
    </w:tblStylePr>
    <w:tblStylePr w:type="band1Horz">
      <w:tblPr/>
      <w:tcPr>
        <w:shd w:val="clear" w:color="auto" w:fill="44EF83" w:themeFill="accent3" w:themeFillTint="7F"/>
      </w:tcPr>
    </w:tblStylePr>
  </w:style>
  <w:style w:type="table" w:styleId="232">
    <w:name w:val="Colorful Shading Accent 4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86229" w:themeColor="accent3" w:sz="24" w:space="0"/>
        <w:left w:val="single" w:color="F6BD18" w:themeColor="accent4" w:sz="4" w:space="0"/>
        <w:bottom w:val="single" w:color="F6BD18" w:themeColor="accent4" w:sz="4" w:space="0"/>
        <w:right w:val="single" w:color="F6BD1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8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862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B7506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B7506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506" w:themeFill="accent4" w:themeFillShade="99"/>
      </w:tcPr>
    </w:tblStylePr>
    <w:tblStylePr w:type="band1Vert">
      <w:tblPr/>
      <w:tcPr>
        <w:shd w:val="clear" w:color="auto" w:fill="FBE4A2" w:themeFill="accent4" w:themeFillTint="66"/>
      </w:tcPr>
    </w:tblStylePr>
    <w:tblStylePr w:type="band1Horz">
      <w:tblPr/>
      <w:tcPr>
        <w:shd w:val="clear" w:color="auto" w:fill="FADE8B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3">
    <w:name w:val="Colorful Shading Accent 5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83D7C" w:themeColor="accent6" w:sz="24" w:space="0"/>
        <w:left w:val="single" w:color="EC7A2E" w:themeColor="accent5" w:sz="4" w:space="0"/>
        <w:bottom w:val="single" w:color="EC7A2E" w:themeColor="accent5" w:sz="4" w:space="0"/>
        <w:right w:val="single" w:color="EC7A2E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83D7C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9B460E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9B460E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460E" w:themeFill="accent5" w:themeFillShade="99"/>
      </w:tcPr>
    </w:tblStylePr>
    <w:tblStylePr w:type="band1Vert">
      <w:tblPr/>
      <w:tcPr>
        <w:shd w:val="clear" w:color="auto" w:fill="F7C9AB" w:themeFill="accent5" w:themeFillTint="66"/>
      </w:tcPr>
    </w:tblStylePr>
    <w:tblStylePr w:type="band1Horz">
      <w:tblPr/>
      <w:tcPr>
        <w:shd w:val="clear" w:color="auto" w:fill="F5BC96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4">
    <w:name w:val="Colorful Shading Accent 6"/>
    <w:basedOn w:val="12"/>
    <w:qFormat/>
    <w:uiPriority w:val="71"/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EC7A2E" w:themeColor="accent5" w:sz="24" w:space="0"/>
        <w:left w:val="single" w:color="483D7C" w:themeColor="accent6" w:sz="4" w:space="0"/>
        <w:bottom w:val="single" w:color="483D7C" w:themeColor="accent6" w:sz="4" w:space="0"/>
        <w:right w:val="single" w:color="483D7C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E9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7A2E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244A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244A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44A" w:themeFill="accent6" w:themeFillShade="99"/>
      </w:tcPr>
    </w:tblStylePr>
    <w:tblStylePr w:type="band1Vert">
      <w:tblPr/>
      <w:tcPr>
        <w:shd w:val="clear" w:color="auto" w:fill="AFA7D4" w:themeFill="accent6" w:themeFillTint="66"/>
      </w:tcPr>
    </w:tblStylePr>
    <w:tblStylePr w:type="band1Horz">
      <w:tblPr/>
      <w:tcPr>
        <w:shd w:val="clear" w:color="auto" w:fill="9C92C9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35">
    <w:name w:val="Colorful List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B1C20" w:themeFill="accent2" w:themeFillShade="CC"/>
      </w:tcPr>
    </w:tblStylePr>
    <w:tblStylePr w:type="lastRow">
      <w:rPr>
        <w:b/>
        <w:bCs/>
        <w:color w:val="AB1D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36">
    <w:name w:val="Colorful List Accent 1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0F0FD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B1C20" w:themeFill="accent2" w:themeFillShade="CC"/>
      </w:tcPr>
    </w:tblStylePr>
    <w:tblStylePr w:type="lastRow">
      <w:rPr>
        <w:b/>
        <w:bCs/>
        <w:color w:val="AB1D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DAFB" w:themeFill="accent1" w:themeFillTint="3F"/>
      </w:tcPr>
    </w:tblStylePr>
    <w:tblStylePr w:type="band1Horz">
      <w:tblPr/>
      <w:tcPr>
        <w:shd w:val="clear" w:color="auto" w:fill="C1E1FB" w:themeFill="accent1" w:themeFillTint="33"/>
      </w:tcPr>
    </w:tblStylePr>
  </w:style>
  <w:style w:type="table" w:styleId="237">
    <w:name w:val="Colorful List Accent 2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BE9E9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B1C20" w:themeFill="accent2" w:themeFillShade="CC"/>
      </w:tcPr>
    </w:tblStylePr>
    <w:tblStylePr w:type="lastRow">
      <w:rPr>
        <w:b/>
        <w:bCs/>
        <w:color w:val="AB1D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C8C9" w:themeFill="accent2" w:themeFillTint="3F"/>
      </w:tcPr>
    </w:tblStylePr>
    <w:tblStylePr w:type="band1Horz">
      <w:tblPr/>
      <w:tcPr>
        <w:shd w:val="clear" w:color="auto" w:fill="F7D2D3" w:themeFill="accent2" w:themeFillTint="33"/>
      </w:tcPr>
    </w:tblStylePr>
  </w:style>
  <w:style w:type="table" w:styleId="238">
    <w:name w:val="Colorful List Accent 3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DAFCE6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F9C08" w:themeFill="accent4" w:themeFillShade="CC"/>
      </w:tcPr>
    </w:tblStylePr>
    <w:tblStylePr w:type="lastRow">
      <w:rPr>
        <w:b/>
        <w:bCs/>
        <w:color w:val="D09D08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7C1" w:themeFill="accent3" w:themeFillTint="3F"/>
      </w:tcPr>
    </w:tblStylePr>
    <w:tblStylePr w:type="band1Horz">
      <w:tblPr/>
      <w:tcPr>
        <w:shd w:val="clear" w:color="auto" w:fill="B4F8CD" w:themeFill="accent3" w:themeFillTint="33"/>
      </w:tcPr>
    </w:tblStylePr>
  </w:style>
  <w:style w:type="table" w:styleId="239">
    <w:name w:val="Colorful List Accent 4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8E8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064E20" w:themeFill="accent3" w:themeFillShade="CC"/>
      </w:tcPr>
    </w:tblStylePr>
    <w:tblStylePr w:type="lastRow">
      <w:rPr>
        <w:b/>
        <w:bCs/>
        <w:color w:val="064E2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C5" w:themeFill="accent4" w:themeFillTint="3F"/>
      </w:tcPr>
    </w:tblStylePr>
    <w:tblStylePr w:type="band1Horz">
      <w:tblPr/>
      <w:tcPr>
        <w:shd w:val="clear" w:color="auto" w:fill="FDF1D0" w:themeFill="accent4" w:themeFillTint="33"/>
      </w:tcPr>
    </w:tblStylePr>
  </w:style>
  <w:style w:type="table" w:styleId="240">
    <w:name w:val="Colorful List Accent 5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DF1EA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93063" w:themeFill="accent6" w:themeFillShade="CC"/>
      </w:tcPr>
    </w:tblStylePr>
    <w:tblStylePr w:type="lastRow">
      <w:rPr>
        <w:b/>
        <w:bCs/>
        <w:color w:val="3A316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5" w:themeFillTint="3F"/>
      </w:tcPr>
    </w:tblStylePr>
    <w:tblStylePr w:type="band1Horz">
      <w:tblPr/>
      <w:tcPr>
        <w:shd w:val="clear" w:color="auto" w:fill="FBE4D5" w:themeFill="accent5" w:themeFillTint="33"/>
      </w:tcPr>
    </w:tblStylePr>
  </w:style>
  <w:style w:type="table" w:styleId="241">
    <w:name w:val="Colorful List Accent 6"/>
    <w:basedOn w:val="12"/>
    <w:qFormat/>
    <w:uiPriority w:val="72"/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BE9F4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CE5D12" w:themeFill="accent5" w:themeFillShade="CC"/>
      </w:tcPr>
    </w:tblStylePr>
    <w:tblStylePr w:type="lastRow">
      <w:rPr>
        <w:b/>
        <w:bCs/>
        <w:color w:val="CF5E13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9E4" w:themeFill="accent6" w:themeFillTint="3F"/>
      </w:tcPr>
    </w:tblStylePr>
    <w:tblStylePr w:type="band1Horz">
      <w:tblPr/>
      <w:tcPr>
        <w:shd w:val="clear" w:color="auto" w:fill="D7D3E9" w:themeFill="accent6" w:themeFillTint="33"/>
      </w:tcPr>
    </w:tblStylePr>
  </w:style>
  <w:style w:type="table" w:styleId="242">
    <w:name w:val="Colorful Grid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243">
    <w:name w:val="Colorful Grid Accent 1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1E1FB" w:themeFill="accent1" w:themeFillTint="33"/>
    </w:tcPr>
    <w:tblStylePr w:type="firstRow">
      <w:rPr>
        <w:b/>
        <w:bCs/>
      </w:rPr>
      <w:tblPr/>
      <w:tcPr>
        <w:shd w:val="clear" w:color="auto" w:fill="83C3F8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83C3F8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64B84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64B84" w:themeFill="accent1" w:themeFillShade="BF"/>
      </w:tcPr>
    </w:tblStylePr>
    <w:tblStylePr w:type="band1Vert">
      <w:tblPr/>
      <w:tcPr>
        <w:shd w:val="clear" w:color="auto" w:fill="65B5F7" w:themeFill="accent1" w:themeFillTint="7F"/>
      </w:tcPr>
    </w:tblStylePr>
    <w:tblStylePr w:type="band1Horz">
      <w:tblPr/>
      <w:tcPr>
        <w:shd w:val="clear" w:color="auto" w:fill="65B5F7" w:themeFill="accent1" w:themeFillTint="7F"/>
      </w:tcPr>
    </w:tblStylePr>
  </w:style>
  <w:style w:type="table" w:styleId="244">
    <w:name w:val="Colorful Grid Accent 2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7D2D3" w:themeFill="accent2" w:themeFillTint="33"/>
    </w:tcPr>
    <w:tblStylePr w:type="firstRow">
      <w:rPr>
        <w:b/>
        <w:bCs/>
      </w:rPr>
      <w:tblPr/>
      <w:tcPr>
        <w:shd w:val="clear" w:color="auto" w:fill="F0A5A8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0A5A8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01A1E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A01A1E" w:themeFill="accent2" w:themeFillShade="BF"/>
      </w:tcPr>
    </w:tblStylePr>
    <w:tblStylePr w:type="band1Vert">
      <w:tblPr/>
      <w:tcPr>
        <w:shd w:val="clear" w:color="auto" w:fill="EC9092" w:themeFill="accent2" w:themeFillTint="7F"/>
      </w:tcPr>
    </w:tblStylePr>
    <w:tblStylePr w:type="band1Horz">
      <w:tblPr/>
      <w:tcPr>
        <w:shd w:val="clear" w:color="auto" w:fill="EC9092" w:themeFill="accent2" w:themeFillTint="7F"/>
      </w:tcPr>
    </w:tblStylePr>
  </w:style>
  <w:style w:type="table" w:styleId="245">
    <w:name w:val="Colorful Grid Accent 3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B4F8CD" w:themeFill="accent3" w:themeFillTint="33"/>
    </w:tcPr>
    <w:tblStylePr w:type="firstRow">
      <w:rPr>
        <w:b/>
        <w:bCs/>
      </w:rPr>
      <w:tblPr/>
      <w:tcPr>
        <w:shd w:val="clear" w:color="auto" w:fill="69F29B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69F29B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5491E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5491E" w:themeFill="accent3" w:themeFillShade="BF"/>
      </w:tcPr>
    </w:tblStylePr>
    <w:tblStylePr w:type="band1Vert">
      <w:tblPr/>
      <w:tcPr>
        <w:shd w:val="clear" w:color="auto" w:fill="44EF83" w:themeFill="accent3" w:themeFillTint="7F"/>
      </w:tcPr>
    </w:tblStylePr>
    <w:tblStylePr w:type="band1Horz">
      <w:tblPr/>
      <w:tcPr>
        <w:shd w:val="clear" w:color="auto" w:fill="44EF83" w:themeFill="accent3" w:themeFillTint="7F"/>
      </w:tcPr>
    </w:tblStylePr>
  </w:style>
  <w:style w:type="table" w:styleId="246">
    <w:name w:val="Colorful Grid Accent 4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F1D0" w:themeFill="accent4" w:themeFillTint="33"/>
    </w:tcPr>
    <w:tblStylePr w:type="firstRow">
      <w:rPr>
        <w:b/>
        <w:bCs/>
      </w:rPr>
      <w:tblPr/>
      <w:tcPr>
        <w:shd w:val="clear" w:color="auto" w:fill="FBE4A2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E4A2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29207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29207" w:themeFill="accent4" w:themeFillShade="BF"/>
      </w:tcPr>
    </w:tblStylePr>
    <w:tblStylePr w:type="band1Vert">
      <w:tblPr/>
      <w:tcPr>
        <w:shd w:val="clear" w:color="auto" w:fill="FADE8B" w:themeFill="accent4" w:themeFillTint="7F"/>
      </w:tcPr>
    </w:tblStylePr>
    <w:tblStylePr w:type="band1Horz">
      <w:tblPr/>
      <w:tcPr>
        <w:shd w:val="clear" w:color="auto" w:fill="FADE8B" w:themeFill="accent4" w:themeFillTint="7F"/>
      </w:tcPr>
    </w:tblStylePr>
  </w:style>
  <w:style w:type="table" w:styleId="247">
    <w:name w:val="Colorful Grid Accent 5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BE4D5" w:themeFill="accent5" w:themeFillTint="33"/>
    </w:tcPr>
    <w:tblStylePr w:type="firstRow">
      <w:rPr>
        <w:b/>
        <w:bCs/>
      </w:rPr>
      <w:tblPr/>
      <w:tcPr>
        <w:shd w:val="clear" w:color="auto" w:fill="F7C9AB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7C9AB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15811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15811" w:themeFill="accent5" w:themeFillShade="BF"/>
      </w:tcPr>
    </w:tblStylePr>
    <w:tblStylePr w:type="band1Vert">
      <w:tblPr/>
      <w:tcPr>
        <w:shd w:val="clear" w:color="auto" w:fill="F5BC96" w:themeFill="accent5" w:themeFillTint="7F"/>
      </w:tcPr>
    </w:tblStylePr>
    <w:tblStylePr w:type="band1Horz">
      <w:tblPr/>
      <w:tcPr>
        <w:shd w:val="clear" w:color="auto" w:fill="F5BC96" w:themeFill="accent5" w:themeFillTint="7F"/>
      </w:tcPr>
    </w:tblStylePr>
  </w:style>
  <w:style w:type="table" w:styleId="248">
    <w:name w:val="Colorful Grid Accent 6"/>
    <w:basedOn w:val="12"/>
    <w:qFormat/>
    <w:uiPriority w:val="73"/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7D3E9" w:themeFill="accent6" w:themeFillTint="33"/>
    </w:tcPr>
    <w:tblStylePr w:type="firstRow">
      <w:rPr>
        <w:b/>
        <w:bCs/>
      </w:rPr>
      <w:tblPr/>
      <w:tcPr>
        <w:shd w:val="clear" w:color="auto" w:fill="AFA7D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FA7D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52D5C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52D5C" w:themeFill="accent6" w:themeFillShade="BF"/>
      </w:tcPr>
    </w:tblStylePr>
    <w:tblStylePr w:type="band1Vert">
      <w:tblPr/>
      <w:tcPr>
        <w:shd w:val="clear" w:color="auto" w:fill="9C92C9" w:themeFill="accent6" w:themeFillTint="7F"/>
      </w:tcPr>
    </w:tblStylePr>
    <w:tblStylePr w:type="band1Horz">
      <w:tblPr/>
      <w:tcPr>
        <w:shd w:val="clear" w:color="auto" w:fill="9C92C9" w:themeFill="accent6" w:themeFillTint="7F"/>
      </w:tcPr>
    </w:tblStylePr>
  </w:style>
  <w:style w:type="character" w:customStyle="1" w:styleId="249">
    <w:name w:val="Header Char"/>
    <w:basedOn w:val="11"/>
    <w:link w:val="40"/>
    <w:qFormat/>
    <w:uiPriority w:val="21"/>
    <w:rPr>
      <w:lang w:val="sv-SE"/>
    </w:rPr>
  </w:style>
  <w:style w:type="character" w:customStyle="1" w:styleId="250">
    <w:name w:val="Footer Char"/>
    <w:basedOn w:val="11"/>
    <w:link w:val="37"/>
    <w:semiHidden/>
    <w:qFormat/>
    <w:uiPriority w:val="21"/>
    <w:rPr>
      <w:rFonts w:ascii="Arial" w:hAnsi="Arial"/>
      <w:sz w:val="16"/>
      <w:lang w:val="sv-SE"/>
    </w:rPr>
  </w:style>
  <w:style w:type="character" w:customStyle="1" w:styleId="251">
    <w:name w:val="Heading 1 Char"/>
    <w:basedOn w:val="11"/>
    <w:link w:val="2"/>
    <w:qFormat/>
    <w:uiPriority w:val="2"/>
    <w:rPr>
      <w:rFonts w:ascii="Arial" w:hAnsi="Arial" w:eastAsiaTheme="majorEastAsia" w:cstheme="majorBidi"/>
      <w:b/>
      <w:bCs/>
      <w:sz w:val="32"/>
      <w:szCs w:val="28"/>
      <w:lang w:val="sv-SE"/>
    </w:rPr>
  </w:style>
  <w:style w:type="character" w:customStyle="1" w:styleId="252">
    <w:name w:val="Heading 2 Char"/>
    <w:basedOn w:val="11"/>
    <w:link w:val="3"/>
    <w:qFormat/>
    <w:uiPriority w:val="2"/>
    <w:rPr>
      <w:rFonts w:ascii="Arial" w:hAnsi="Arial" w:eastAsiaTheme="majorEastAsia" w:cstheme="majorBidi"/>
      <w:b/>
      <w:bCs/>
      <w:szCs w:val="26"/>
      <w:lang w:val="sv-SE"/>
    </w:rPr>
  </w:style>
  <w:style w:type="character" w:customStyle="1" w:styleId="253">
    <w:name w:val="Heading 3 Char"/>
    <w:basedOn w:val="11"/>
    <w:link w:val="4"/>
    <w:qFormat/>
    <w:uiPriority w:val="2"/>
    <w:rPr>
      <w:rFonts w:ascii="Arial" w:hAnsi="Arial" w:eastAsiaTheme="majorEastAsia" w:cstheme="majorBidi"/>
      <w:b/>
      <w:bCs/>
      <w:sz w:val="18"/>
      <w:lang w:val="sv-SE"/>
    </w:rPr>
  </w:style>
  <w:style w:type="character" w:customStyle="1" w:styleId="254">
    <w:name w:val="Heading 4 Char"/>
    <w:basedOn w:val="11"/>
    <w:link w:val="5"/>
    <w:qFormat/>
    <w:uiPriority w:val="2"/>
    <w:rPr>
      <w:rFonts w:ascii="Arial" w:hAnsi="Arial" w:eastAsiaTheme="majorEastAsia" w:cstheme="majorBidi"/>
      <w:b/>
      <w:bCs/>
      <w:iCs/>
      <w:sz w:val="18"/>
      <w:lang w:val="sv-SE"/>
    </w:rPr>
  </w:style>
  <w:style w:type="character" w:customStyle="1" w:styleId="255">
    <w:name w:val="Heading 5 Char"/>
    <w:basedOn w:val="11"/>
    <w:link w:val="6"/>
    <w:semiHidden/>
    <w:qFormat/>
    <w:uiPriority w:val="2"/>
    <w:rPr>
      <w:rFonts w:ascii="Arial" w:hAnsi="Arial" w:eastAsiaTheme="majorEastAsia" w:cstheme="majorBidi"/>
      <w:b/>
      <w:sz w:val="18"/>
      <w:lang w:val="sv-SE"/>
    </w:rPr>
  </w:style>
  <w:style w:type="character" w:customStyle="1" w:styleId="256">
    <w:name w:val="Heading 6 Char"/>
    <w:basedOn w:val="11"/>
    <w:link w:val="7"/>
    <w:semiHidden/>
    <w:qFormat/>
    <w:uiPriority w:val="2"/>
    <w:rPr>
      <w:rFonts w:ascii="Arial" w:hAnsi="Arial" w:eastAsiaTheme="majorEastAsia" w:cstheme="majorBidi"/>
      <w:b/>
      <w:iCs/>
      <w:sz w:val="18"/>
      <w:lang w:val="sv-SE"/>
    </w:rPr>
  </w:style>
  <w:style w:type="character" w:customStyle="1" w:styleId="257">
    <w:name w:val="Heading 7 Char"/>
    <w:basedOn w:val="11"/>
    <w:link w:val="8"/>
    <w:semiHidden/>
    <w:qFormat/>
    <w:uiPriority w:val="2"/>
    <w:rPr>
      <w:rFonts w:ascii="Arial" w:hAnsi="Arial" w:eastAsiaTheme="majorEastAsia" w:cstheme="majorBidi"/>
      <w:b/>
      <w:iCs/>
      <w:sz w:val="18"/>
      <w:lang w:val="sv-SE"/>
    </w:rPr>
  </w:style>
  <w:style w:type="character" w:customStyle="1" w:styleId="258">
    <w:name w:val="Heading 8 Char"/>
    <w:basedOn w:val="11"/>
    <w:link w:val="9"/>
    <w:semiHidden/>
    <w:qFormat/>
    <w:uiPriority w:val="2"/>
    <w:rPr>
      <w:rFonts w:ascii="Arial" w:hAnsi="Arial" w:eastAsiaTheme="majorEastAsia" w:cstheme="majorBidi"/>
      <w:b/>
      <w:sz w:val="18"/>
      <w:lang w:val="sv-SE"/>
    </w:rPr>
  </w:style>
  <w:style w:type="character" w:customStyle="1" w:styleId="259">
    <w:name w:val="Heading 9 Char"/>
    <w:basedOn w:val="11"/>
    <w:link w:val="10"/>
    <w:semiHidden/>
    <w:qFormat/>
    <w:uiPriority w:val="2"/>
    <w:rPr>
      <w:rFonts w:ascii="Arial" w:hAnsi="Arial" w:eastAsiaTheme="majorEastAsia" w:cstheme="majorBidi"/>
      <w:b/>
      <w:iCs/>
      <w:sz w:val="18"/>
      <w:lang w:val="sv-SE"/>
    </w:rPr>
  </w:style>
  <w:style w:type="character" w:customStyle="1" w:styleId="260">
    <w:name w:val="Title Char"/>
    <w:basedOn w:val="11"/>
    <w:link w:val="140"/>
    <w:semiHidden/>
    <w:qFormat/>
    <w:uiPriority w:val="19"/>
    <w:rPr>
      <w:rFonts w:eastAsiaTheme="majorEastAsia" w:cstheme="majorBidi"/>
      <w:b/>
      <w:kern w:val="28"/>
      <w:sz w:val="40"/>
      <w:szCs w:val="52"/>
      <w:lang w:val="sv-SE"/>
    </w:rPr>
  </w:style>
  <w:style w:type="character" w:customStyle="1" w:styleId="261">
    <w:name w:val="Subtitle Char"/>
    <w:basedOn w:val="11"/>
    <w:link w:val="93"/>
    <w:semiHidden/>
    <w:qFormat/>
    <w:uiPriority w:val="19"/>
    <w:rPr>
      <w:rFonts w:eastAsiaTheme="majorEastAsia" w:cstheme="majorBidi"/>
      <w:b/>
      <w:iCs/>
      <w:sz w:val="36"/>
      <w:szCs w:val="24"/>
      <w:lang w:val="sv-SE"/>
    </w:rPr>
  </w:style>
  <w:style w:type="character" w:customStyle="1" w:styleId="262">
    <w:name w:val="Subtle Emphasis"/>
    <w:basedOn w:val="11"/>
    <w:semiHidden/>
    <w:qFormat/>
    <w:uiPriority w:val="99"/>
    <w:rPr>
      <w:i/>
      <w:iCs/>
      <w:color w:val="808080" w:themeColor="text1" w:themeTint="80"/>
      <w:lang w:val="sv-SE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63">
    <w:name w:val="Intense Emphasis"/>
    <w:basedOn w:val="11"/>
    <w:semiHidden/>
    <w:qFormat/>
    <w:uiPriority w:val="19"/>
    <w:rPr>
      <w:b/>
      <w:bCs/>
      <w:i/>
      <w:iCs/>
      <w:color w:val="auto"/>
      <w:lang w:val="sv-SE"/>
    </w:rPr>
  </w:style>
  <w:style w:type="paragraph" w:styleId="264">
    <w:name w:val="Intense Quote"/>
    <w:basedOn w:val="1"/>
    <w:next w:val="1"/>
    <w:link w:val="265"/>
    <w:semiHidden/>
    <w:qFormat/>
    <w:uiPriority w:val="19"/>
    <w:pPr>
      <w:spacing w:before="260" w:after="260"/>
      <w:ind w:left="851" w:right="851"/>
    </w:pPr>
    <w:rPr>
      <w:b/>
      <w:bCs/>
      <w:i/>
      <w:iCs/>
      <w:lang w:val="sv-SE"/>
    </w:rPr>
  </w:style>
  <w:style w:type="character" w:customStyle="1" w:styleId="265">
    <w:name w:val="Intense Quote Char"/>
    <w:basedOn w:val="11"/>
    <w:link w:val="264"/>
    <w:semiHidden/>
    <w:qFormat/>
    <w:uiPriority w:val="19"/>
    <w:rPr>
      <w:b/>
      <w:bCs/>
      <w:i/>
      <w:iCs/>
      <w:lang w:val="sv-SE"/>
    </w:rPr>
  </w:style>
  <w:style w:type="character" w:customStyle="1" w:styleId="266">
    <w:name w:val="Subtle Reference"/>
    <w:basedOn w:val="11"/>
    <w:semiHidden/>
    <w:qFormat/>
    <w:uiPriority w:val="99"/>
    <w:rPr>
      <w:color w:val="auto"/>
      <w:u w:val="single"/>
      <w:lang w:val="sv-SE"/>
    </w:rPr>
  </w:style>
  <w:style w:type="character" w:customStyle="1" w:styleId="267">
    <w:name w:val="Intense Reference"/>
    <w:basedOn w:val="11"/>
    <w:semiHidden/>
    <w:qFormat/>
    <w:uiPriority w:val="99"/>
    <w:rPr>
      <w:b/>
      <w:bCs/>
      <w:color w:val="auto"/>
      <w:spacing w:val="5"/>
      <w:u w:val="single"/>
      <w:lang w:val="sv-SE"/>
    </w:rPr>
  </w:style>
  <w:style w:type="paragraph" w:customStyle="1" w:styleId="268">
    <w:name w:val="TOC Heading"/>
    <w:next w:val="1"/>
    <w:semiHidden/>
    <w:qFormat/>
    <w:uiPriority w:val="39"/>
    <w:pPr>
      <w:spacing w:after="520" w:line="360" w:lineRule="atLeast"/>
    </w:pPr>
    <w:rPr>
      <w:rFonts w:ascii="Arial" w:hAnsi="Arial" w:eastAsiaTheme="majorEastAsia" w:cstheme="majorBidi"/>
      <w:bCs/>
      <w:caps/>
      <w:sz w:val="52"/>
      <w:szCs w:val="28"/>
      <w:lang w:val="sv-SE" w:eastAsia="en-US" w:bidi="ar-SA"/>
    </w:rPr>
  </w:style>
  <w:style w:type="character" w:customStyle="1" w:styleId="269">
    <w:name w:val="Endnote Text Char"/>
    <w:basedOn w:val="11"/>
    <w:link w:val="33"/>
    <w:semiHidden/>
    <w:qFormat/>
    <w:uiPriority w:val="21"/>
    <w:rPr>
      <w:sz w:val="16"/>
      <w:lang w:val="sv-SE"/>
    </w:rPr>
  </w:style>
  <w:style w:type="character" w:customStyle="1" w:styleId="270">
    <w:name w:val="Footnote Text Char"/>
    <w:basedOn w:val="11"/>
    <w:link w:val="39"/>
    <w:semiHidden/>
    <w:qFormat/>
    <w:uiPriority w:val="21"/>
    <w:rPr>
      <w:sz w:val="16"/>
      <w:lang w:val="sv-SE"/>
    </w:rPr>
  </w:style>
  <w:style w:type="paragraph" w:customStyle="1" w:styleId="271">
    <w:name w:val="Template"/>
    <w:semiHidden/>
    <w:qFormat/>
    <w:uiPriority w:val="8"/>
    <w:rPr>
      <w:rFonts w:ascii="Arial" w:hAnsi="Arial" w:eastAsiaTheme="minorHAnsi" w:cstheme="minorBidi"/>
      <w:color w:val="FFFFFF"/>
      <w:lang w:val="sv-SE" w:eastAsia="en-US" w:bidi="ar-SA"/>
    </w:rPr>
  </w:style>
  <w:style w:type="paragraph" w:customStyle="1" w:styleId="272">
    <w:name w:val="Template - Address"/>
    <w:basedOn w:val="271"/>
    <w:semiHidden/>
    <w:qFormat/>
    <w:uiPriority w:val="8"/>
    <w:pPr>
      <w:tabs>
        <w:tab w:val="left" w:pos="567"/>
      </w:tabs>
    </w:pPr>
    <w:rPr>
      <w:lang w:val="sv-SE"/>
    </w:rPr>
  </w:style>
  <w:style w:type="paragraph" w:customStyle="1" w:styleId="273">
    <w:name w:val="Template - Company Name"/>
    <w:basedOn w:val="272"/>
    <w:next w:val="272"/>
    <w:semiHidden/>
    <w:qFormat/>
    <w:uiPriority w:val="8"/>
    <w:pPr>
      <w:spacing w:line="270" w:lineRule="atLeast"/>
    </w:pPr>
    <w:rPr>
      <w:b/>
      <w:lang w:val="sv-SE"/>
    </w:rPr>
  </w:style>
  <w:style w:type="character" w:customStyle="1" w:styleId="274">
    <w:name w:val="Signature Char"/>
    <w:basedOn w:val="11"/>
    <w:link w:val="91"/>
    <w:semiHidden/>
    <w:qFormat/>
    <w:uiPriority w:val="99"/>
    <w:rPr>
      <w:lang w:val="sv-SE"/>
    </w:rPr>
  </w:style>
  <w:style w:type="character" w:styleId="275">
    <w:name w:val="Placeholder Text"/>
    <w:basedOn w:val="11"/>
    <w:semiHidden/>
    <w:qFormat/>
    <w:uiPriority w:val="99"/>
    <w:rPr>
      <w:color w:val="auto"/>
      <w:lang w:val="sv-SE"/>
    </w:rPr>
  </w:style>
  <w:style w:type="paragraph" w:customStyle="1" w:styleId="276">
    <w:name w:val="Table"/>
    <w:qFormat/>
    <w:uiPriority w:val="5"/>
    <w:pPr>
      <w:spacing w:before="40" w:after="40" w:line="240" w:lineRule="atLeast"/>
      <w:ind w:left="113" w:right="113"/>
    </w:pPr>
    <w:rPr>
      <w:rFonts w:ascii="Times New Roman" w:hAnsi="Times New Roman" w:eastAsiaTheme="minorHAnsi" w:cstheme="minorBidi"/>
      <w:sz w:val="16"/>
      <w:lang w:val="sv-SE" w:eastAsia="en-US" w:bidi="ar-SA"/>
    </w:rPr>
  </w:style>
  <w:style w:type="paragraph" w:customStyle="1" w:styleId="277">
    <w:name w:val="Table - Text"/>
    <w:basedOn w:val="276"/>
    <w:qFormat/>
    <w:uiPriority w:val="5"/>
    <w:rPr>
      <w:lang w:val="sv-SE"/>
    </w:rPr>
  </w:style>
  <w:style w:type="paragraph" w:customStyle="1" w:styleId="278">
    <w:name w:val="Table - Text Total"/>
    <w:basedOn w:val="277"/>
    <w:qFormat/>
    <w:uiPriority w:val="5"/>
    <w:rPr>
      <w:b/>
      <w:lang w:val="sv-SE"/>
    </w:rPr>
  </w:style>
  <w:style w:type="paragraph" w:customStyle="1" w:styleId="279">
    <w:name w:val="Table - Numbers"/>
    <w:basedOn w:val="276"/>
    <w:qFormat/>
    <w:uiPriority w:val="5"/>
    <w:pPr>
      <w:jc w:val="right"/>
    </w:pPr>
    <w:rPr>
      <w:lang w:val="sv-SE"/>
    </w:rPr>
  </w:style>
  <w:style w:type="paragraph" w:customStyle="1" w:styleId="280">
    <w:name w:val="Table - Numbers Total"/>
    <w:basedOn w:val="279"/>
    <w:qFormat/>
    <w:uiPriority w:val="5"/>
    <w:rPr>
      <w:b/>
      <w:lang w:val="sv-SE"/>
    </w:rPr>
  </w:style>
  <w:style w:type="paragraph" w:styleId="281">
    <w:name w:val="Quote"/>
    <w:basedOn w:val="1"/>
    <w:next w:val="1"/>
    <w:link w:val="282"/>
    <w:semiHidden/>
    <w:qFormat/>
    <w:uiPriority w:val="19"/>
    <w:pPr>
      <w:spacing w:before="260" w:after="260"/>
      <w:ind w:left="567" w:right="567"/>
    </w:pPr>
    <w:rPr>
      <w:b/>
      <w:iCs/>
      <w:color w:val="000000" w:themeColor="text1"/>
      <w:lang w:val="sv-SE"/>
      <w14:textFill>
        <w14:solidFill>
          <w14:schemeClr w14:val="tx1"/>
        </w14:solidFill>
      </w14:textFill>
    </w:rPr>
  </w:style>
  <w:style w:type="character" w:customStyle="1" w:styleId="282">
    <w:name w:val="Quote Char"/>
    <w:basedOn w:val="11"/>
    <w:link w:val="281"/>
    <w:semiHidden/>
    <w:qFormat/>
    <w:uiPriority w:val="19"/>
    <w:rPr>
      <w:b/>
      <w:iCs/>
      <w:color w:val="000000" w:themeColor="text1"/>
      <w:lang w:val="sv-SE"/>
      <w14:textFill>
        <w14:solidFill>
          <w14:schemeClr w14:val="tx1"/>
        </w14:solidFill>
      </w14:textFill>
    </w:rPr>
  </w:style>
  <w:style w:type="character" w:customStyle="1" w:styleId="283">
    <w:name w:val="Book Title"/>
    <w:basedOn w:val="11"/>
    <w:semiHidden/>
    <w:qFormat/>
    <w:uiPriority w:val="99"/>
    <w:rPr>
      <w:b/>
      <w:bCs/>
      <w:spacing w:val="5"/>
      <w:lang w:val="sv-SE"/>
    </w:rPr>
  </w:style>
  <w:style w:type="paragraph" w:customStyle="1" w:styleId="284">
    <w:name w:val="Document Heading"/>
    <w:basedOn w:val="1"/>
    <w:semiHidden/>
    <w:qFormat/>
    <w:uiPriority w:val="6"/>
    <w:pPr>
      <w:spacing w:after="300" w:line="340" w:lineRule="atLeast"/>
      <w:contextualSpacing/>
    </w:pPr>
    <w:rPr>
      <w:rFonts w:ascii="Arial" w:hAnsi="Arial"/>
      <w:b/>
      <w:sz w:val="32"/>
      <w:lang w:val="sv-SE"/>
    </w:rPr>
  </w:style>
  <w:style w:type="paragraph" w:customStyle="1" w:styleId="285">
    <w:name w:val="Document Name"/>
    <w:basedOn w:val="1"/>
    <w:semiHidden/>
    <w:qFormat/>
    <w:uiPriority w:val="8"/>
    <w:pPr>
      <w:spacing w:line="360" w:lineRule="atLeast"/>
    </w:pPr>
    <w:rPr>
      <w:b/>
      <w:caps/>
      <w:sz w:val="28"/>
      <w:lang w:val="sv-SE"/>
    </w:rPr>
  </w:style>
  <w:style w:type="paragraph" w:customStyle="1" w:styleId="286">
    <w:name w:val="Template - Date"/>
    <w:basedOn w:val="271"/>
    <w:semiHidden/>
    <w:qFormat/>
    <w:uiPriority w:val="8"/>
    <w:pPr>
      <w:spacing w:line="280" w:lineRule="atLeast"/>
      <w:jc w:val="right"/>
    </w:pPr>
    <w:rPr>
      <w:lang w:val="sv-SE"/>
    </w:rPr>
  </w:style>
  <w:style w:type="paragraph" w:customStyle="1" w:styleId="287">
    <w:name w:val="Footer centered"/>
    <w:basedOn w:val="37"/>
    <w:semiHidden/>
    <w:qFormat/>
    <w:uiPriority w:val="9"/>
    <w:pPr>
      <w:spacing w:line="200" w:lineRule="atLeast"/>
      <w:jc w:val="center"/>
    </w:pPr>
    <w:rPr>
      <w:sz w:val="14"/>
      <w:lang w:val="sv-SE"/>
    </w:rPr>
  </w:style>
  <w:style w:type="paragraph" w:customStyle="1" w:styleId="288">
    <w:name w:val="Footer bold centered"/>
    <w:basedOn w:val="287"/>
    <w:semiHidden/>
    <w:qFormat/>
    <w:uiPriority w:val="9"/>
    <w:pPr>
      <w:spacing w:line="200" w:lineRule="exact"/>
    </w:pPr>
    <w:rPr>
      <w:b/>
      <w:lang w:val="sv-SE"/>
    </w:rPr>
  </w:style>
  <w:style w:type="character" w:customStyle="1" w:styleId="289">
    <w:name w:val="Balloon Text Char"/>
    <w:basedOn w:val="11"/>
    <w:link w:val="13"/>
    <w:semiHidden/>
    <w:qFormat/>
    <w:uiPriority w:val="99"/>
    <w:rPr>
      <w:rFonts w:ascii="Tahoma" w:hAnsi="Tahoma" w:cs="Tahoma"/>
      <w:sz w:val="16"/>
      <w:szCs w:val="16"/>
      <w:lang w:val="sv-SE"/>
    </w:rPr>
  </w:style>
  <w:style w:type="paragraph" w:customStyle="1" w:styleId="290">
    <w:name w:val="Bibliography"/>
    <w:basedOn w:val="1"/>
    <w:next w:val="1"/>
    <w:semiHidden/>
    <w:qFormat/>
    <w:uiPriority w:val="99"/>
    <w:rPr>
      <w:lang w:val="sv-SE"/>
    </w:rPr>
  </w:style>
  <w:style w:type="character" w:customStyle="1" w:styleId="291">
    <w:name w:val="Body Text Char"/>
    <w:basedOn w:val="11"/>
    <w:link w:val="15"/>
    <w:semiHidden/>
    <w:qFormat/>
    <w:uiPriority w:val="99"/>
    <w:rPr>
      <w:lang w:val="sv-SE"/>
    </w:rPr>
  </w:style>
  <w:style w:type="character" w:customStyle="1" w:styleId="292">
    <w:name w:val="Body Text 2 Char"/>
    <w:basedOn w:val="11"/>
    <w:link w:val="16"/>
    <w:semiHidden/>
    <w:qFormat/>
    <w:uiPriority w:val="99"/>
    <w:rPr>
      <w:lang w:val="sv-SE"/>
    </w:rPr>
  </w:style>
  <w:style w:type="character" w:customStyle="1" w:styleId="293">
    <w:name w:val="Body Text 3 Char"/>
    <w:basedOn w:val="11"/>
    <w:link w:val="17"/>
    <w:semiHidden/>
    <w:qFormat/>
    <w:uiPriority w:val="99"/>
    <w:rPr>
      <w:sz w:val="16"/>
      <w:szCs w:val="16"/>
      <w:lang w:val="sv-SE"/>
    </w:rPr>
  </w:style>
  <w:style w:type="character" w:customStyle="1" w:styleId="294">
    <w:name w:val="Body Text First Indent Char"/>
    <w:basedOn w:val="291"/>
    <w:link w:val="18"/>
    <w:semiHidden/>
    <w:qFormat/>
    <w:uiPriority w:val="99"/>
    <w:rPr>
      <w:lang w:val="sv-SE"/>
    </w:rPr>
  </w:style>
  <w:style w:type="character" w:customStyle="1" w:styleId="295">
    <w:name w:val="Body Text Indent Char"/>
    <w:basedOn w:val="11"/>
    <w:link w:val="19"/>
    <w:semiHidden/>
    <w:qFormat/>
    <w:uiPriority w:val="99"/>
    <w:rPr>
      <w:lang w:val="sv-SE"/>
    </w:rPr>
  </w:style>
  <w:style w:type="character" w:customStyle="1" w:styleId="296">
    <w:name w:val="Body Text First Indent 2 Char"/>
    <w:basedOn w:val="295"/>
    <w:link w:val="20"/>
    <w:semiHidden/>
    <w:qFormat/>
    <w:uiPriority w:val="99"/>
    <w:rPr>
      <w:lang w:val="sv-SE"/>
    </w:rPr>
  </w:style>
  <w:style w:type="character" w:customStyle="1" w:styleId="297">
    <w:name w:val="Body Text Indent 2 Char"/>
    <w:basedOn w:val="11"/>
    <w:link w:val="21"/>
    <w:semiHidden/>
    <w:qFormat/>
    <w:uiPriority w:val="99"/>
    <w:rPr>
      <w:lang w:val="sv-SE"/>
    </w:rPr>
  </w:style>
  <w:style w:type="character" w:customStyle="1" w:styleId="298">
    <w:name w:val="Body Text Indent 3 Char"/>
    <w:basedOn w:val="11"/>
    <w:link w:val="22"/>
    <w:semiHidden/>
    <w:qFormat/>
    <w:uiPriority w:val="99"/>
    <w:rPr>
      <w:sz w:val="16"/>
      <w:szCs w:val="16"/>
      <w:lang w:val="sv-SE"/>
    </w:rPr>
  </w:style>
  <w:style w:type="character" w:customStyle="1" w:styleId="299">
    <w:name w:val="Closing Char"/>
    <w:basedOn w:val="11"/>
    <w:link w:val="24"/>
    <w:semiHidden/>
    <w:qFormat/>
    <w:uiPriority w:val="99"/>
    <w:rPr>
      <w:lang w:val="sv-SE"/>
    </w:rPr>
  </w:style>
  <w:style w:type="character" w:customStyle="1" w:styleId="300">
    <w:name w:val="Comment Text Char"/>
    <w:basedOn w:val="11"/>
    <w:link w:val="26"/>
    <w:semiHidden/>
    <w:qFormat/>
    <w:uiPriority w:val="99"/>
    <w:rPr>
      <w:lang w:val="sv-SE"/>
    </w:rPr>
  </w:style>
  <w:style w:type="character" w:customStyle="1" w:styleId="301">
    <w:name w:val="Comment Subject Char"/>
    <w:basedOn w:val="300"/>
    <w:link w:val="27"/>
    <w:semiHidden/>
    <w:qFormat/>
    <w:uiPriority w:val="99"/>
    <w:rPr>
      <w:b/>
      <w:bCs/>
      <w:lang w:val="sv-SE"/>
    </w:rPr>
  </w:style>
  <w:style w:type="character" w:customStyle="1" w:styleId="302">
    <w:name w:val="Date Char"/>
    <w:basedOn w:val="11"/>
    <w:link w:val="28"/>
    <w:semiHidden/>
    <w:qFormat/>
    <w:uiPriority w:val="99"/>
    <w:rPr>
      <w:lang w:val="sv-SE"/>
    </w:rPr>
  </w:style>
  <w:style w:type="character" w:customStyle="1" w:styleId="303">
    <w:name w:val="Document Map Char"/>
    <w:basedOn w:val="11"/>
    <w:link w:val="29"/>
    <w:semiHidden/>
    <w:qFormat/>
    <w:uiPriority w:val="99"/>
    <w:rPr>
      <w:rFonts w:ascii="Tahoma" w:hAnsi="Tahoma" w:cs="Tahoma"/>
      <w:sz w:val="16"/>
      <w:szCs w:val="16"/>
      <w:lang w:val="sv-SE"/>
    </w:rPr>
  </w:style>
  <w:style w:type="character" w:customStyle="1" w:styleId="304">
    <w:name w:val="E-mail Signature Char"/>
    <w:basedOn w:val="11"/>
    <w:link w:val="30"/>
    <w:semiHidden/>
    <w:qFormat/>
    <w:uiPriority w:val="99"/>
    <w:rPr>
      <w:lang w:val="sv-SE"/>
    </w:rPr>
  </w:style>
  <w:style w:type="character" w:customStyle="1" w:styleId="305">
    <w:name w:val="HTML Address Char"/>
    <w:basedOn w:val="11"/>
    <w:link w:val="42"/>
    <w:semiHidden/>
    <w:qFormat/>
    <w:uiPriority w:val="99"/>
    <w:rPr>
      <w:i/>
      <w:iCs/>
      <w:lang w:val="sv-SE"/>
    </w:rPr>
  </w:style>
  <w:style w:type="character" w:customStyle="1" w:styleId="306">
    <w:name w:val="HTML Preformatted Char"/>
    <w:basedOn w:val="11"/>
    <w:link w:val="47"/>
    <w:semiHidden/>
    <w:qFormat/>
    <w:uiPriority w:val="99"/>
    <w:rPr>
      <w:rFonts w:ascii="Consolas" w:hAnsi="Consolas" w:cs="Consolas"/>
      <w:lang w:val="sv-SE"/>
    </w:rPr>
  </w:style>
  <w:style w:type="paragraph" w:styleId="307">
    <w:name w:val="List Paragraph"/>
    <w:basedOn w:val="1"/>
    <w:semiHidden/>
    <w:qFormat/>
    <w:uiPriority w:val="99"/>
    <w:pPr>
      <w:ind w:left="720"/>
      <w:contextualSpacing/>
    </w:pPr>
    <w:rPr>
      <w:lang w:val="sv-SE"/>
    </w:rPr>
  </w:style>
  <w:style w:type="character" w:customStyle="1" w:styleId="308">
    <w:name w:val="Macro Text Char"/>
    <w:basedOn w:val="11"/>
    <w:link w:val="83"/>
    <w:semiHidden/>
    <w:qFormat/>
    <w:uiPriority w:val="99"/>
    <w:rPr>
      <w:rFonts w:ascii="Consolas" w:hAnsi="Consolas" w:cs="Consolas"/>
      <w:sz w:val="20"/>
      <w:szCs w:val="20"/>
      <w:lang w:val="sv-SE"/>
    </w:rPr>
  </w:style>
  <w:style w:type="character" w:customStyle="1" w:styleId="309">
    <w:name w:val="Message Header Char"/>
    <w:basedOn w:val="11"/>
    <w:link w:val="84"/>
    <w:semiHidden/>
    <w:qFormat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  <w:lang w:val="sv-SE"/>
    </w:rPr>
  </w:style>
  <w:style w:type="paragraph" w:styleId="310">
    <w:name w:val="No Spacing"/>
    <w:semiHidden/>
    <w:qFormat/>
    <w:uiPriority w:val="99"/>
    <w:rPr>
      <w:rFonts w:ascii="Times New Roman" w:hAnsi="Times New Roman" w:eastAsiaTheme="minorHAnsi" w:cstheme="minorBidi"/>
      <w:lang w:val="sv-SE" w:eastAsia="en-US" w:bidi="ar-SA"/>
    </w:rPr>
  </w:style>
  <w:style w:type="character" w:customStyle="1" w:styleId="311">
    <w:name w:val="Note Heading Char"/>
    <w:basedOn w:val="11"/>
    <w:link w:val="87"/>
    <w:semiHidden/>
    <w:qFormat/>
    <w:uiPriority w:val="99"/>
    <w:rPr>
      <w:lang w:val="sv-SE"/>
    </w:rPr>
  </w:style>
  <w:style w:type="character" w:customStyle="1" w:styleId="312">
    <w:name w:val="Plain Text Char"/>
    <w:basedOn w:val="11"/>
    <w:link w:val="89"/>
    <w:semiHidden/>
    <w:qFormat/>
    <w:uiPriority w:val="99"/>
    <w:rPr>
      <w:rFonts w:ascii="Consolas" w:hAnsi="Consolas" w:cs="Consolas"/>
      <w:sz w:val="21"/>
      <w:szCs w:val="21"/>
      <w:lang w:val="sv-SE"/>
    </w:rPr>
  </w:style>
  <w:style w:type="character" w:customStyle="1" w:styleId="313">
    <w:name w:val="Salutation Char"/>
    <w:basedOn w:val="11"/>
    <w:link w:val="90"/>
    <w:semiHidden/>
    <w:qFormat/>
    <w:uiPriority w:val="99"/>
    <w:rPr>
      <w:lang w:val="sv-SE"/>
    </w:rPr>
  </w:style>
  <w:style w:type="paragraph" w:customStyle="1" w:styleId="314">
    <w:name w:val="Main Headline"/>
    <w:basedOn w:val="1"/>
    <w:next w:val="1"/>
    <w:semiHidden/>
    <w:qFormat/>
    <w:uiPriority w:val="1"/>
    <w:pPr>
      <w:spacing w:before="560" w:after="300" w:line="560" w:lineRule="atLeast"/>
    </w:pPr>
    <w:rPr>
      <w:rFonts w:ascii="Arial" w:hAnsi="Arial"/>
      <w:spacing w:val="-2"/>
      <w:sz w:val="52"/>
      <w:lang w:val="sv-SE"/>
    </w:rPr>
  </w:style>
  <w:style w:type="paragraph" w:customStyle="1" w:styleId="315">
    <w:name w:val="Frontpage Title"/>
    <w:basedOn w:val="1"/>
    <w:next w:val="316"/>
    <w:semiHidden/>
    <w:qFormat/>
    <w:uiPriority w:val="6"/>
    <w:pPr>
      <w:spacing w:before="260" w:after="220"/>
      <w:contextualSpacing/>
    </w:pPr>
    <w:rPr>
      <w:rFonts w:ascii="Arial" w:hAnsi="Arial"/>
      <w:color w:val="FFFFFF"/>
      <w:sz w:val="60"/>
      <w:lang w:val="sv-SE"/>
    </w:rPr>
  </w:style>
  <w:style w:type="paragraph" w:customStyle="1" w:styleId="316">
    <w:name w:val="Frontpage Subtitle"/>
    <w:basedOn w:val="1"/>
    <w:next w:val="317"/>
    <w:semiHidden/>
    <w:qFormat/>
    <w:uiPriority w:val="6"/>
    <w:rPr>
      <w:rFonts w:ascii="Arial" w:hAnsi="Arial"/>
      <w:b/>
      <w:caps/>
      <w:color w:val="FFFFFF"/>
      <w:sz w:val="24"/>
      <w:lang w:val="sv-SE"/>
    </w:rPr>
  </w:style>
  <w:style w:type="paragraph" w:customStyle="1" w:styleId="317">
    <w:name w:val="Frontpage Date"/>
    <w:basedOn w:val="1"/>
    <w:next w:val="318"/>
    <w:semiHidden/>
    <w:qFormat/>
    <w:uiPriority w:val="6"/>
    <w:rPr>
      <w:rFonts w:ascii="Arial" w:hAnsi="Arial"/>
      <w:color w:val="FFFFFF"/>
      <w:lang w:val="sv-SE"/>
    </w:rPr>
  </w:style>
  <w:style w:type="paragraph" w:customStyle="1" w:styleId="318">
    <w:name w:val="Frontpage Contact Company"/>
    <w:basedOn w:val="317"/>
    <w:next w:val="319"/>
    <w:semiHidden/>
    <w:qFormat/>
    <w:uiPriority w:val="6"/>
    <w:pPr>
      <w:spacing w:before="220"/>
      <w:contextualSpacing/>
    </w:pPr>
    <w:rPr>
      <w:b/>
      <w:lang w:val="sv-SE"/>
    </w:rPr>
  </w:style>
  <w:style w:type="paragraph" w:customStyle="1" w:styleId="319">
    <w:name w:val="Frontpage Contact"/>
    <w:basedOn w:val="318"/>
    <w:qFormat/>
    <w:uiPriority w:val="6"/>
    <w:pPr>
      <w:spacing w:before="0"/>
    </w:pPr>
    <w:rPr>
      <w:b w:val="0"/>
      <w:lang w:val="sv-SE"/>
    </w:rPr>
  </w:style>
  <w:style w:type="paragraph" w:customStyle="1" w:styleId="320">
    <w:name w:val="Imprint Title 1"/>
    <w:basedOn w:val="1"/>
    <w:next w:val="321"/>
    <w:semiHidden/>
    <w:qFormat/>
    <w:uiPriority w:val="6"/>
    <w:pPr>
      <w:spacing w:before="260" w:after="60"/>
      <w:contextualSpacing/>
    </w:pPr>
    <w:rPr>
      <w:rFonts w:ascii="Arial" w:hAnsi="Arial"/>
      <w:b/>
      <w:caps/>
      <w:sz w:val="18"/>
      <w:lang w:val="sv-SE"/>
    </w:rPr>
  </w:style>
  <w:style w:type="paragraph" w:customStyle="1" w:styleId="321">
    <w:name w:val="Imprint Text"/>
    <w:basedOn w:val="1"/>
    <w:semiHidden/>
    <w:qFormat/>
    <w:uiPriority w:val="6"/>
    <w:rPr>
      <w:rFonts w:ascii="Arial" w:hAnsi="Arial"/>
      <w:sz w:val="18"/>
      <w:lang w:val="sv-SE"/>
    </w:rPr>
  </w:style>
  <w:style w:type="paragraph" w:customStyle="1" w:styleId="322">
    <w:name w:val="Imprint Title 2"/>
    <w:basedOn w:val="320"/>
    <w:next w:val="321"/>
    <w:semiHidden/>
    <w:qFormat/>
    <w:uiPriority w:val="6"/>
    <w:rPr>
      <w:caps w:val="0"/>
      <w:lang w:val="sv-SE"/>
    </w:rPr>
  </w:style>
  <w:style w:type="paragraph" w:customStyle="1" w:styleId="323">
    <w:name w:val="Main Headline No dist before"/>
    <w:basedOn w:val="314"/>
    <w:semiHidden/>
    <w:qFormat/>
    <w:uiPriority w:val="1"/>
    <w:pPr>
      <w:spacing w:before="0"/>
    </w:pPr>
    <w:rPr>
      <w:lang w:val="sv-SE"/>
    </w:rPr>
  </w:style>
  <w:style w:type="paragraph" w:customStyle="1" w:styleId="324">
    <w:name w:val="Frontpage DocumentName"/>
    <w:basedOn w:val="319"/>
    <w:qFormat/>
    <w:uiPriority w:val="7"/>
    <w:pPr>
      <w:framePr w:hSpace="142" w:wrap="around" w:vAnchor="page" w:hAnchor="page" w:x="7372" w:y="10774"/>
    </w:pPr>
    <w:rPr>
      <w:lang w:val="sv-SE"/>
    </w:rPr>
  </w:style>
  <w:style w:type="paragraph" w:customStyle="1" w:styleId="325">
    <w:name w:val="Customer Logo"/>
    <w:basedOn w:val="1"/>
    <w:qFormat/>
    <w:uiPriority w:val="7"/>
    <w:pPr>
      <w:jc w:val="right"/>
    </w:pPr>
    <w:rPr>
      <w:lang w:val="sv-SE"/>
    </w:rPr>
  </w:style>
  <w:style w:type="paragraph" w:customStyle="1" w:styleId="326">
    <w:name w:val="Classification"/>
    <w:basedOn w:val="1"/>
    <w:qFormat/>
    <w:uiPriority w:val="0"/>
    <w:rPr>
      <w:rFonts w:ascii="Arial" w:hAnsi="Arial" w:cs="Arial"/>
      <w:sz w:val="16"/>
      <w:lang w:val="sv-SE"/>
    </w:rPr>
  </w:style>
  <w:style w:type="paragraph" w:customStyle="1" w:styleId="327">
    <w:name w:val="Template - Address neg. left indent"/>
    <w:basedOn w:val="272"/>
    <w:next w:val="272"/>
    <w:qFormat/>
    <w:uiPriority w:val="0"/>
    <w:pPr>
      <w:framePr w:hSpace="142" w:wrap="around" w:vAnchor="page" w:hAnchor="page" w:x="7457" w:y="10831"/>
      <w:suppressOverlap/>
      <w:ind w:left="-57"/>
    </w:pPr>
    <w:rPr>
      <w:lang w:val="sv-SE"/>
    </w:rPr>
  </w:style>
  <w:style w:type="paragraph" w:customStyle="1" w:styleId="328">
    <w:name w:val="Goal"/>
    <w:basedOn w:val="1"/>
    <w:qFormat/>
    <w:uiPriority w:val="9"/>
    <w:rPr>
      <w:lang w:val="sv-S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92F118-1647-40CD-A908-A27673879D37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8287823C7615457C8A1497C9D03F778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9299E6-F342-4BB2-BDDF-87CBC1D78916}"/>
      </w:docPartPr>
      <w:docPartBody>
        <w:p>
          <w:pPr>
            <w:pStyle w:val="14"/>
          </w:pPr>
          <w:r>
            <w:t xml:space="preserve"> 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EB Garamond 12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0ED"/>
    <w:rsid w:val="000D58FB"/>
    <w:rsid w:val="001310ED"/>
    <w:rsid w:val="003600BC"/>
    <w:rsid w:val="006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cs="Times New Roman" w:asciiTheme="minorHAnsi" w:hAnsiTheme="minorHAnsi" w:eastAsiaTheme="minorEastAsia"/>
      <w:sz w:val="3276"/>
      <w:szCs w:val="3276"/>
      <w:lang w:val="en-GB" w:eastAsia="en-GB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auto"/>
    </w:rPr>
  </w:style>
  <w:style w:type="paragraph" w:customStyle="1" w:styleId="5">
    <w:name w:val="8287823C7615457C8A1497C9D03F7786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6">
    <w:name w:val="8287823C7615457C8A1497C9D03F77861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7">
    <w:name w:val="4054C3FAE3714222B5E55EC423A85A0B"/>
    <w:qFormat/>
    <w:uiPriority w:val="0"/>
    <w:pPr>
      <w:spacing w:after="0" w:line="240" w:lineRule="auto"/>
    </w:pPr>
    <w:rPr>
      <w:rFonts w:ascii="Arial" w:hAnsi="Arial" w:eastAsiaTheme="minorHAnsi" w:cstheme="minorBidi"/>
      <w:b/>
      <w:caps/>
      <w:color w:val="FFFFFF"/>
      <w:sz w:val="24"/>
      <w:szCs w:val="20"/>
      <w:lang w:val="en-GB" w:eastAsia="en-US" w:bidi="ar-SA"/>
    </w:rPr>
  </w:style>
  <w:style w:type="paragraph" w:customStyle="1" w:styleId="8">
    <w:name w:val="FD237E6D0901428690A6C8356DC089DC"/>
    <w:qFormat/>
    <w:uiPriority w:val="0"/>
    <w:pPr>
      <w:spacing w:before="220" w:after="0" w:line="240" w:lineRule="auto"/>
      <w:contextualSpacing/>
    </w:pPr>
    <w:rPr>
      <w:rFonts w:ascii="Arial" w:hAnsi="Arial" w:eastAsiaTheme="minorHAnsi" w:cstheme="minorBidi"/>
      <w:b/>
      <w:color w:val="FFFFFF"/>
      <w:sz w:val="20"/>
      <w:szCs w:val="20"/>
      <w:lang w:val="en-GB" w:eastAsia="en-US" w:bidi="ar-SA"/>
    </w:rPr>
  </w:style>
  <w:style w:type="paragraph" w:customStyle="1" w:styleId="9">
    <w:name w:val="639038B43B3C48FDB3858830DE0F9DA5"/>
    <w:qFormat/>
    <w:uiPriority w:val="0"/>
    <w:pPr>
      <w:framePr w:hSpace="142" w:wrap="around" w:vAnchor="page" w:hAnchor="page" w:x="7372" w:y="10774"/>
      <w:spacing w:after="0" w:line="240" w:lineRule="auto"/>
      <w:contextualSpacing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0">
    <w:name w:val="8287823C7615457C8A1497C9D03F77862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1">
    <w:name w:val="4054C3FAE3714222B5E55EC423A85A0B1"/>
    <w:qFormat/>
    <w:uiPriority w:val="0"/>
    <w:pPr>
      <w:spacing w:after="0" w:line="240" w:lineRule="auto"/>
    </w:pPr>
    <w:rPr>
      <w:rFonts w:ascii="Arial" w:hAnsi="Arial" w:eastAsiaTheme="minorHAnsi" w:cstheme="minorBidi"/>
      <w:b/>
      <w:caps/>
      <w:color w:val="FFFFFF"/>
      <w:sz w:val="24"/>
      <w:szCs w:val="20"/>
      <w:lang w:val="en-GB" w:eastAsia="en-US" w:bidi="ar-SA"/>
    </w:rPr>
  </w:style>
  <w:style w:type="paragraph" w:customStyle="1" w:styleId="12">
    <w:name w:val="FD237E6D0901428690A6C8356DC089DC1"/>
    <w:qFormat/>
    <w:uiPriority w:val="0"/>
    <w:pPr>
      <w:spacing w:before="220" w:after="0" w:line="240" w:lineRule="auto"/>
      <w:contextualSpacing/>
    </w:pPr>
    <w:rPr>
      <w:rFonts w:ascii="Arial" w:hAnsi="Arial" w:eastAsiaTheme="minorHAnsi" w:cstheme="minorBidi"/>
      <w:b/>
      <w:color w:val="FFFFFF"/>
      <w:sz w:val="20"/>
      <w:szCs w:val="20"/>
      <w:lang w:val="en-GB" w:eastAsia="en-US" w:bidi="ar-SA"/>
    </w:rPr>
  </w:style>
  <w:style w:type="paragraph" w:customStyle="1" w:styleId="13">
    <w:name w:val="639038B43B3C48FDB3858830DE0F9DA51"/>
    <w:qFormat/>
    <w:uiPriority w:val="0"/>
    <w:pPr>
      <w:framePr w:hSpace="142" w:wrap="around" w:vAnchor="page" w:hAnchor="page" w:x="7372" w:y="10774"/>
      <w:spacing w:after="0" w:line="240" w:lineRule="auto"/>
      <w:contextualSpacing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4">
    <w:name w:val="8287823C7615457C8A1497C9D03F77863"/>
    <w:qFormat/>
    <w:uiPriority w:val="0"/>
    <w:pPr>
      <w:tabs>
        <w:tab w:val="left" w:pos="567"/>
      </w:tabs>
      <w:spacing w:after="0" w:line="240" w:lineRule="auto"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  <w:style w:type="paragraph" w:customStyle="1" w:styleId="15">
    <w:name w:val="4054C3FAE3714222B5E55EC423A85A0B2"/>
    <w:qFormat/>
    <w:uiPriority w:val="0"/>
    <w:pPr>
      <w:spacing w:after="0" w:line="240" w:lineRule="auto"/>
    </w:pPr>
    <w:rPr>
      <w:rFonts w:ascii="Arial" w:hAnsi="Arial" w:eastAsiaTheme="minorHAnsi" w:cstheme="minorBidi"/>
      <w:b/>
      <w:caps/>
      <w:color w:val="FFFFFF"/>
      <w:sz w:val="24"/>
      <w:szCs w:val="20"/>
      <w:lang w:val="en-GB" w:eastAsia="en-US" w:bidi="ar-SA"/>
    </w:rPr>
  </w:style>
  <w:style w:type="paragraph" w:customStyle="1" w:styleId="16">
    <w:name w:val="FD237E6D0901428690A6C8356DC089DC2"/>
    <w:qFormat/>
    <w:uiPriority w:val="0"/>
    <w:pPr>
      <w:spacing w:before="220" w:after="0" w:line="240" w:lineRule="auto"/>
      <w:contextualSpacing/>
    </w:pPr>
    <w:rPr>
      <w:rFonts w:ascii="Arial" w:hAnsi="Arial" w:eastAsiaTheme="minorHAnsi" w:cstheme="minorBidi"/>
      <w:b/>
      <w:color w:val="FFFFFF"/>
      <w:sz w:val="20"/>
      <w:szCs w:val="20"/>
      <w:lang w:val="en-GB" w:eastAsia="en-US" w:bidi="ar-SA"/>
    </w:rPr>
  </w:style>
  <w:style w:type="paragraph" w:customStyle="1" w:styleId="17">
    <w:name w:val="639038B43B3C48FDB3858830DE0F9DA52"/>
    <w:qFormat/>
    <w:uiPriority w:val="0"/>
    <w:pPr>
      <w:framePr w:hSpace="142" w:wrap="around" w:vAnchor="page" w:hAnchor="page" w:x="7372" w:y="10774"/>
      <w:spacing w:after="0" w:line="240" w:lineRule="auto"/>
      <w:contextualSpacing/>
    </w:pPr>
    <w:rPr>
      <w:rFonts w:ascii="Arial" w:hAnsi="Arial" w:eastAsiaTheme="minorHAnsi" w:cstheme="minorBidi"/>
      <w:color w:val="FFFFFF"/>
      <w:sz w:val="20"/>
      <w:szCs w:val="20"/>
      <w:lang w:val="en-GB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ATEA">
      <a:dk1>
        <a:sysClr val="windowText" lastClr="000000"/>
      </a:dk1>
      <a:lt1>
        <a:sysClr val="window" lastClr="FFFFFF"/>
      </a:lt1>
      <a:dk2>
        <a:srgbClr val="4D575D"/>
      </a:dk2>
      <a:lt2>
        <a:srgbClr val="6CAC20"/>
      </a:lt2>
      <a:accent1>
        <a:srgbClr val="0965B1"/>
      </a:accent1>
      <a:accent2>
        <a:srgbClr val="D62429"/>
      </a:accent2>
      <a:accent3>
        <a:srgbClr val="086229"/>
      </a:accent3>
      <a:accent4>
        <a:srgbClr val="F6BD18"/>
      </a:accent4>
      <a:accent5>
        <a:srgbClr val="EC7A2E"/>
      </a:accent5>
      <a:accent6>
        <a:srgbClr val="483D7C"/>
      </a:accent6>
      <a:hlink>
        <a:srgbClr val="0000FF"/>
      </a:hlink>
      <a:folHlink>
        <a:srgbClr val="FF0000"/>
      </a:folHlink>
    </a:clrScheme>
    <a:fontScheme name="ATEA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221</Words>
  <Characters>1347</Characters>
  <Lines>5</Lines>
  <Paragraphs>1</Paragraphs>
  <TotalTime>55</TotalTime>
  <ScaleCrop>false</ScaleCrop>
  <LinksUpToDate>false</LinksUpToDate>
  <CharactersWithSpaces>1545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ATEA</dc:creator>
  <cp:lastModifiedBy>bastian</cp:lastModifiedBy>
  <dcterms:modified xsi:type="dcterms:W3CDTF">2022-05-27T14:16:04Z</dcterms:modified>
  <dc:title>ATEA Offer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MenuGroup">
    <vt:lpwstr>Offer</vt:lpwstr>
  </property>
  <property fmtid="{D5CDD505-2E9C-101B-9397-08002B2CF9AE}" pid="3" name="CustomerLogo">
    <vt:lpwstr>True</vt:lpwstr>
  </property>
  <property fmtid="{D5CDD505-2E9C-101B-9397-08002B2CF9AE}" pid="4" name="Picture">
    <vt:lpwstr>True</vt:lpwstr>
  </property>
  <property fmtid="{D5CDD505-2E9C-101B-9397-08002B2CF9AE}" pid="5" name="MSIP_Label_5af4f1a9-ae13-4e26-ac6c-11f4c8a2f064_Enabled">
    <vt:lpwstr>true</vt:lpwstr>
  </property>
  <property fmtid="{D5CDD505-2E9C-101B-9397-08002B2CF9AE}" pid="6" name="MSIP_Label_5af4f1a9-ae13-4e26-ac6c-11f4c8a2f064_SetDate">
    <vt:lpwstr>2021-04-14T08:43:14Z</vt:lpwstr>
  </property>
  <property fmtid="{D5CDD505-2E9C-101B-9397-08002B2CF9AE}" pid="7" name="MSIP_Label_5af4f1a9-ae13-4e26-ac6c-11f4c8a2f064_Method">
    <vt:lpwstr>Privileged</vt:lpwstr>
  </property>
  <property fmtid="{D5CDD505-2E9C-101B-9397-08002B2CF9AE}" pid="8" name="MSIP_Label_5af4f1a9-ae13-4e26-ac6c-11f4c8a2f064_Name">
    <vt:lpwstr>5af4f1a9-ae13-4e26-ac6c-11f4c8a2f064</vt:lpwstr>
  </property>
  <property fmtid="{D5CDD505-2E9C-101B-9397-08002B2CF9AE}" pid="9" name="MSIP_Label_5af4f1a9-ae13-4e26-ac6c-11f4c8a2f064_SiteId">
    <vt:lpwstr>65f51067-7d65-4aa9-b996-4cc43a0d7111</vt:lpwstr>
  </property>
  <property fmtid="{D5CDD505-2E9C-101B-9397-08002B2CF9AE}" pid="10" name="MSIP_Label_5af4f1a9-ae13-4e26-ac6c-11f4c8a2f064_ActionId">
    <vt:lpwstr>5c902527-781c-4ca0-b152-60f76188976a</vt:lpwstr>
  </property>
  <property fmtid="{D5CDD505-2E9C-101B-9397-08002B2CF9AE}" pid="11" name="MSIP_Label_5af4f1a9-ae13-4e26-ac6c-11f4c8a2f064_ContentBits">
    <vt:lpwstr>0</vt:lpwstr>
  </property>
  <property fmtid="{D5CDD505-2E9C-101B-9397-08002B2CF9AE}" pid="12" name="TemplafyTenantId">
    <vt:lpwstr>atea</vt:lpwstr>
  </property>
  <property fmtid="{D5CDD505-2E9C-101B-9397-08002B2CF9AE}" pid="13" name="TemplafyTemplateId">
    <vt:lpwstr>637495795796961329</vt:lpwstr>
  </property>
  <property fmtid="{D5CDD505-2E9C-101B-9397-08002B2CF9AE}" pid="14" name="TemplafyUserProfileId">
    <vt:lpwstr>637834768368995457</vt:lpwstr>
  </property>
  <property fmtid="{D5CDD505-2E9C-101B-9397-08002B2CF9AE}" pid="15" name="TemplafyLanguageCode">
    <vt:lpwstr>sv-SE</vt:lpwstr>
  </property>
  <property fmtid="{D5CDD505-2E9C-101B-9397-08002B2CF9AE}" pid="16" name="TemplafyFromBlank">
    <vt:bool>false</vt:bool>
  </property>
  <property fmtid="{D5CDD505-2E9C-101B-9397-08002B2CF9AE}" pid="17" name="KSOProductBuildVer">
    <vt:lpwstr>1033-11.1.0.10976</vt:lpwstr>
  </property>
</Properties>
</file>